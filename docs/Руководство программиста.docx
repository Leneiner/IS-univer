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46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РУКОВОДСТВО ПРОГРАММИСТА</w:t>
      </w:r>
    </w:p>
    <w:p/>
    <w:p/>
    <w:p/>
    <w:p>
      <w:pPr>
        <w:rPr>
          <w:rFonts w:ascii="Arial" w:hAnsi="Arial" w:cs="Arial"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rFonts w:ascii="Arial" w:hAnsi="Arial" w:cs="Arial"/>
          <w:b/>
        </w:rPr>
      </w:pPr>
    </w:p>
    <w:p>
      <w:pPr>
        <w:spacing w:after="120"/>
        <w:jc w:val="center"/>
        <w:rPr>
          <w:b/>
          <w:sz w:val="28"/>
          <w:szCs w:val="28"/>
        </w:rPr>
      </w:pPr>
    </w:p>
    <w:p>
      <w:pPr>
        <w:spacing w:after="120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Приложение</w:t>
      </w:r>
    </w:p>
    <w:p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ru-RU"/>
        </w:rPr>
        <w:t>Информационная</w:t>
      </w:r>
      <w:r>
        <w:rPr>
          <w:rFonts w:hint="default"/>
          <w:b/>
          <w:sz w:val="28"/>
          <w:szCs w:val="28"/>
          <w:lang w:val="ru-RU"/>
        </w:rPr>
        <w:t xml:space="preserve"> система университета</w:t>
      </w:r>
      <w:r>
        <w:rPr>
          <w:b/>
          <w:sz w:val="28"/>
          <w:szCs w:val="28"/>
        </w:rPr>
        <w:t>»</w:t>
      </w:r>
    </w:p>
    <w:p>
      <w:pPr>
        <w:spacing w:after="120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Листов 1</w:t>
      </w:r>
      <w:r>
        <w:rPr>
          <w:rFonts w:hint="default"/>
          <w:b/>
          <w:sz w:val="28"/>
          <w:szCs w:val="28"/>
          <w:lang w:val="ru-RU"/>
        </w:rPr>
        <w:t>0</w:t>
      </w:r>
      <w:bookmarkStart w:id="6" w:name="_GoBack"/>
      <w:bookmarkEnd w:id="6"/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b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18" w:right="567" w:bottom="851" w:left="1134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8"/>
        </w:rPr>
        <w:t>2022</w:t>
      </w:r>
    </w:p>
    <w:p>
      <w:pPr>
        <w:spacing w:after="120" w:line="360" w:lineRule="auto"/>
        <w:jc w:val="center"/>
        <w:rPr>
          <w:b/>
          <w:sz w:val="28"/>
          <w:szCs w:val="28"/>
        </w:rPr>
      </w:pPr>
      <w:bookmarkStart w:id="0" w:name="_Toc264388593"/>
      <w:r>
        <w:rPr>
          <w:b/>
          <w:sz w:val="28"/>
          <w:szCs w:val="28"/>
        </w:rPr>
        <w:t>АННОТАЦИЯ</w:t>
      </w:r>
    </w:p>
    <w:p>
      <w:pPr>
        <w:pStyle w:val="115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 работе с приложением «</w:t>
      </w:r>
      <w:r>
        <w:rPr>
          <w:rFonts w:ascii="Times New Roman" w:hAnsi="Times New Roman"/>
          <w:sz w:val="28"/>
          <w:szCs w:val="28"/>
          <w:lang w:val="ru-RU" w:eastAsia="en-US"/>
        </w:rPr>
        <w:t>Информационная</w:t>
      </w:r>
      <w:r>
        <w:rPr>
          <w:rFonts w:hint="default" w:ascii="Times New Roman" w:hAnsi="Times New Roman"/>
          <w:sz w:val="28"/>
          <w:szCs w:val="28"/>
          <w:lang w:val="ru-RU" w:eastAsia="en-US"/>
        </w:rPr>
        <w:t xml:space="preserve"> система университета</w:t>
      </w:r>
      <w:r>
        <w:rPr>
          <w:rFonts w:ascii="Times New Roman" w:hAnsi="Times New Roman"/>
          <w:sz w:val="28"/>
          <w:szCs w:val="28"/>
          <w:lang w:eastAsia="en-US"/>
        </w:rPr>
        <w:t>».</w:t>
      </w:r>
    </w:p>
    <w:p>
      <w:pPr>
        <w:pStyle w:val="115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В разделе «Назначение и условия применения программы» указаны назначение и функции, выполняемые </w:t>
      </w:r>
      <w:r>
        <w:rPr>
          <w:rFonts w:ascii="Times New Roman" w:hAnsi="Times New Roman"/>
          <w:sz w:val="28"/>
          <w:szCs w:val="28"/>
          <w:lang w:val="ru-RU" w:eastAsia="en-US"/>
        </w:rPr>
        <w:t>приложением</w:t>
      </w:r>
      <w:r>
        <w:rPr>
          <w:rFonts w:ascii="Times New Roman" w:hAnsi="Times New Roman"/>
          <w:sz w:val="28"/>
          <w:szCs w:val="28"/>
          <w:lang w:eastAsia="en-US"/>
        </w:rPr>
        <w:t>, условия, необходимые для его работы.</w:t>
      </w:r>
    </w:p>
    <w:p>
      <w:pPr>
        <w:pStyle w:val="115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 разделе «Характеристика приложения» приведено описание основных</w:t>
      </w:r>
    </w:p>
    <w:p>
      <w:pPr>
        <w:pStyle w:val="115"/>
        <w:spacing w:line="360" w:lineRule="auto"/>
        <w:ind w:firstLine="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характеристик и особенностей.</w:t>
      </w:r>
    </w:p>
    <w:p>
      <w:pPr>
        <w:pStyle w:val="115"/>
      </w:pPr>
    </w:p>
    <w:p>
      <w:pPr>
        <w:pStyle w:val="115"/>
        <w:rPr>
          <w:rFonts w:ascii="Times New Roman" w:hAnsi="Times New Roman"/>
          <w:sz w:val="28"/>
          <w:szCs w:val="28"/>
        </w:rPr>
      </w:pPr>
    </w:p>
    <w:p>
      <w:pPr>
        <w:pStyle w:val="115"/>
        <w:rPr>
          <w:rFonts w:ascii="Times New Roman" w:hAnsi="Times New Roman"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18" w:right="567" w:bottom="851" w:left="1134" w:header="709" w:footer="709" w:gutter="0"/>
          <w:cols w:space="708" w:num="1"/>
          <w:docGrid w:linePitch="360" w:charSpace="0"/>
        </w:sectPr>
      </w:pPr>
    </w:p>
    <w:p>
      <w:pPr>
        <w:pStyle w:val="132"/>
        <w:rPr>
          <w:rFonts w:ascii="Times New Roman" w:hAnsi="Times New Roman" w:cs="Times New Roman"/>
        </w:rPr>
      </w:pPr>
      <w:bookmarkStart w:id="1" w:name="_Toc456976910"/>
      <w:r>
        <w:rPr>
          <w:rFonts w:ascii="Times New Roman" w:hAnsi="Times New Roman" w:cs="Times New Roman"/>
        </w:rPr>
        <w:t>Назначение и условия применения программы</w:t>
      </w:r>
      <w:bookmarkEnd w:id="1"/>
    </w:p>
    <w:p>
      <w:pPr>
        <w:pStyle w:val="115"/>
      </w:pPr>
    </w:p>
    <w:p>
      <w:pPr>
        <w:pStyle w:val="89"/>
        <w:spacing w:line="360" w:lineRule="auto"/>
        <w:ind w:left="0" w:firstLine="709"/>
        <w:jc w:val="both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В последнее время </w:t>
      </w:r>
      <w:r>
        <w:rPr>
          <w:bCs/>
          <w:color w:val="000000"/>
          <w:sz w:val="28"/>
          <w:szCs w:val="28"/>
          <w:lang w:val="ru-RU"/>
        </w:rPr>
        <w:t>все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организации стараются как можно больше автоматизировать все возможные функции</w:t>
      </w:r>
      <w:r>
        <w:rPr>
          <w:bCs/>
          <w:color w:val="000000"/>
          <w:sz w:val="28"/>
          <w:szCs w:val="28"/>
        </w:rPr>
        <w:t>.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Для это и разрабатываются различные информационные системы</w:t>
      </w:r>
    </w:p>
    <w:p>
      <w:pPr>
        <w:pStyle w:val="89"/>
        <w:spacing w:line="360" w:lineRule="auto"/>
        <w:ind w:left="0" w:firstLine="709"/>
        <w:jc w:val="both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Информационные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системы имеют высокий спрос потому что организациям просто необходимо работать с огромным количеством информации, а делать это все на бумагах уже просто не представляется возможным</w:t>
      </w:r>
      <w:r>
        <w:rPr>
          <w:bCs/>
          <w:color w:val="000000"/>
          <w:sz w:val="28"/>
          <w:szCs w:val="28"/>
        </w:rPr>
        <w:t>.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Информационные системы позволяют хранить, обрабатывать и использовать информацию очень легко, быстро и надёжно. Риск утратить какую-либо информацию из-за отсутствия бумаг сильно снижается</w:t>
      </w:r>
    </w:p>
    <w:p>
      <w:pPr>
        <w:pStyle w:val="89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Главной задачей, которую необходимо было выполнить, было создание </w:t>
      </w:r>
      <w:r>
        <w:rPr>
          <w:bCs/>
          <w:color w:val="000000"/>
          <w:sz w:val="28"/>
          <w:szCs w:val="28"/>
          <w:lang w:val="ru-RU"/>
        </w:rPr>
        <w:t>приложения</w:t>
      </w:r>
      <w:r>
        <w:rPr>
          <w:bCs/>
          <w:color w:val="000000"/>
          <w:sz w:val="28"/>
          <w:szCs w:val="28"/>
        </w:rPr>
        <w:t xml:space="preserve"> «</w:t>
      </w:r>
      <w:r>
        <w:rPr>
          <w:bCs/>
          <w:color w:val="000000"/>
          <w:sz w:val="28"/>
          <w:szCs w:val="28"/>
          <w:lang w:val="ru-RU"/>
        </w:rPr>
        <w:t>Информационная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система университета</w:t>
      </w:r>
      <w:r>
        <w:rPr>
          <w:bCs/>
          <w:color w:val="000000"/>
          <w:sz w:val="28"/>
          <w:szCs w:val="28"/>
        </w:rPr>
        <w:t>».</w:t>
      </w:r>
    </w:p>
    <w:p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Создание лёгкой по системным требованиям </w:t>
      </w:r>
      <w:r>
        <w:rPr>
          <w:bCs/>
          <w:color w:val="000000"/>
          <w:sz w:val="28"/>
          <w:szCs w:val="28"/>
          <w:lang w:val="ru-RU"/>
        </w:rPr>
        <w:t>системы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</w:rPr>
        <w:t xml:space="preserve">позволило бы быстро установить её на ПК, и начать </w:t>
      </w:r>
      <w:r>
        <w:rPr>
          <w:bCs/>
          <w:color w:val="000000"/>
          <w:sz w:val="28"/>
          <w:szCs w:val="28"/>
          <w:lang w:val="ru-RU"/>
        </w:rPr>
        <w:t>использовать</w:t>
      </w:r>
      <w:r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  <w:lang w:val="ru-RU"/>
        </w:rPr>
        <w:t>Приложение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способно хранить и обрабатывать всю информацию по студентам, преподавателям и успеваемости</w:t>
      </w:r>
      <w:r>
        <w:rPr>
          <w:bCs/>
          <w:color w:val="000000"/>
          <w:sz w:val="28"/>
          <w:szCs w:val="28"/>
        </w:rPr>
        <w:t>.</w:t>
      </w:r>
    </w:p>
    <w:p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ходе производственной практики был</w:t>
      </w:r>
      <w:r>
        <w:rPr>
          <w:bCs/>
          <w:color w:val="000000"/>
          <w:sz w:val="28"/>
          <w:szCs w:val="28"/>
          <w:lang w:val="ru-RU"/>
        </w:rPr>
        <w:t>о</w:t>
      </w:r>
      <w:r>
        <w:rPr>
          <w:bCs/>
          <w:color w:val="000000"/>
          <w:sz w:val="28"/>
          <w:szCs w:val="28"/>
        </w:rPr>
        <w:t xml:space="preserve"> создан</w:t>
      </w:r>
      <w:r>
        <w:rPr>
          <w:bCs/>
          <w:color w:val="000000"/>
          <w:sz w:val="28"/>
          <w:szCs w:val="28"/>
          <w:lang w:val="ru-RU"/>
        </w:rPr>
        <w:t>о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приложение</w:t>
      </w:r>
      <w:r>
        <w:rPr>
          <w:bCs/>
          <w:color w:val="000000"/>
          <w:sz w:val="28"/>
          <w:szCs w:val="28"/>
        </w:rPr>
        <w:t xml:space="preserve"> «</w:t>
      </w:r>
      <w:r>
        <w:rPr>
          <w:bCs/>
          <w:color w:val="000000"/>
          <w:sz w:val="28"/>
          <w:szCs w:val="28"/>
          <w:lang w:val="ru-RU"/>
        </w:rPr>
        <w:t>Информационная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система университета</w:t>
      </w:r>
      <w:r>
        <w:rPr>
          <w:bCs/>
          <w:color w:val="000000"/>
          <w:sz w:val="28"/>
          <w:szCs w:val="28"/>
        </w:rPr>
        <w:t>», предназначенн</w:t>
      </w:r>
      <w:r>
        <w:rPr>
          <w:bCs/>
          <w:color w:val="000000"/>
          <w:sz w:val="28"/>
          <w:szCs w:val="28"/>
          <w:lang w:val="ru-RU"/>
        </w:rPr>
        <w:t>ое</w:t>
      </w:r>
      <w:r>
        <w:rPr>
          <w:bCs/>
          <w:color w:val="000000"/>
          <w:sz w:val="28"/>
          <w:szCs w:val="28"/>
        </w:rPr>
        <w:t xml:space="preserve"> для </w:t>
      </w:r>
      <w:r>
        <w:rPr>
          <w:bCs/>
          <w:color w:val="000000"/>
          <w:sz w:val="28"/>
          <w:szCs w:val="28"/>
          <w:lang w:val="ru-RU"/>
        </w:rPr>
        <w:t>управления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базой данных</w:t>
      </w:r>
      <w:r>
        <w:rPr>
          <w:bCs/>
          <w:color w:val="000000"/>
          <w:sz w:val="28"/>
          <w:szCs w:val="28"/>
        </w:rPr>
        <w:t>.</w:t>
      </w:r>
    </w:p>
    <w:p>
      <w:pPr>
        <w:pStyle w:val="115"/>
      </w:pPr>
    </w:p>
    <w:p>
      <w:pPr>
        <w:pStyle w:val="132"/>
        <w:rPr>
          <w:rFonts w:ascii="Times New Roman" w:hAnsi="Times New Roman" w:cs="Times New Roman"/>
        </w:rPr>
      </w:pPr>
      <w:bookmarkStart w:id="2" w:name="_Toc456976911"/>
      <w:r>
        <w:rPr>
          <w:rFonts w:ascii="Times New Roman" w:hAnsi="Times New Roman" w:cs="Times New Roman"/>
        </w:rPr>
        <w:t>Характеристики и работа программы</w:t>
      </w:r>
      <w:bookmarkEnd w:id="2"/>
    </w:p>
    <w:p>
      <w:pPr>
        <w:pStyle w:val="115"/>
      </w:pPr>
    </w:p>
    <w:p>
      <w:pPr>
        <w:spacing w:line="360" w:lineRule="auto"/>
        <w:ind w:firstLine="709"/>
        <w:contextualSpacing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Требования к </w:t>
      </w:r>
      <w:r>
        <w:rPr>
          <w:bCs/>
          <w:color w:val="000000"/>
          <w:sz w:val="28"/>
          <w:lang w:val="ru-RU"/>
        </w:rPr>
        <w:t>приложению</w:t>
      </w:r>
      <w:r>
        <w:rPr>
          <w:bCs/>
          <w:color w:val="000000"/>
          <w:sz w:val="28"/>
        </w:rPr>
        <w:t>, которые были выполнены в ходе разработки:</w:t>
      </w:r>
    </w:p>
    <w:p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</w:rPr>
      </w:pPr>
      <w:bookmarkStart w:id="3" w:name="_Hlk119964711"/>
      <w:r>
        <w:rPr>
          <w:bCs/>
          <w:color w:val="000000"/>
          <w:sz w:val="28"/>
        </w:rPr>
        <w:t>Запуск возможен с любой «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>» от 2007 года выпуска.</w:t>
      </w:r>
    </w:p>
    <w:bookmarkEnd w:id="3"/>
    <w:p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bookmarkStart w:id="4" w:name="_Hlk119964743"/>
      <w:r>
        <w:rPr>
          <w:color w:val="000000"/>
          <w:sz w:val="28"/>
          <w:szCs w:val="28"/>
          <w:shd w:val="clear" w:color="auto" w:fill="FFFFFF"/>
        </w:rPr>
        <w:t xml:space="preserve">Лёгкое взаимодействие с </w:t>
      </w:r>
      <w:r>
        <w:rPr>
          <w:color w:val="000000"/>
          <w:sz w:val="28"/>
          <w:szCs w:val="28"/>
          <w:shd w:val="clear" w:color="auto" w:fill="FFFFFF"/>
          <w:lang w:val="ru-RU"/>
        </w:rPr>
        <w:t>приложением</w:t>
      </w:r>
      <w:r>
        <w:rPr>
          <w:color w:val="000000"/>
          <w:sz w:val="28"/>
          <w:szCs w:val="28"/>
          <w:shd w:val="clear" w:color="auto" w:fill="FFFFFF"/>
        </w:rPr>
        <w:t>, понятное любому пользователю</w:t>
      </w:r>
      <w:bookmarkEnd w:id="4"/>
      <w:r>
        <w:rPr>
          <w:color w:val="000000"/>
          <w:sz w:val="28"/>
          <w:szCs w:val="28"/>
          <w:shd w:val="clear" w:color="auto" w:fill="FFFFFF"/>
        </w:rPr>
        <w:t>.</w:t>
      </w:r>
    </w:p>
    <w:p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bookmarkStart w:id="5" w:name="_Hlk119964774"/>
      <w:r>
        <w:rPr>
          <w:color w:val="000000"/>
          <w:sz w:val="28"/>
          <w:szCs w:val="28"/>
          <w:shd w:val="clear" w:color="auto" w:fill="FFFFFF"/>
          <w:lang w:val="ru-RU"/>
        </w:rPr>
        <w:t>Надёжность</w:t>
      </w:r>
      <w:r>
        <w:rPr>
          <w:rFonts w:hint="default"/>
          <w:color w:val="000000"/>
          <w:sz w:val="28"/>
          <w:szCs w:val="28"/>
          <w:shd w:val="clear" w:color="auto" w:fill="FFFFFF"/>
          <w:lang w:val="ru-RU"/>
        </w:rPr>
        <w:t xml:space="preserve"> хранения данных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>
      <w:pPr>
        <w:spacing w:line="360" w:lineRule="auto"/>
        <w:ind w:left="709"/>
        <w:contextualSpacing/>
        <w:jc w:val="both"/>
        <w:rPr>
          <w:bCs/>
          <w:color w:val="000000"/>
          <w:sz w:val="28"/>
          <w:szCs w:val="28"/>
        </w:rPr>
      </w:pPr>
    </w:p>
    <w:p>
      <w:pPr>
        <w:pStyle w:val="89"/>
        <w:spacing w:line="360" w:lineRule="auto"/>
        <w:ind w:left="0" w:firstLine="709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Требования к логике программы, которые были выполнены в ходе разработки:</w:t>
      </w:r>
    </w:p>
    <w:p>
      <w:pPr>
        <w:pStyle w:val="89"/>
        <w:numPr>
          <w:ilvl w:val="0"/>
          <w:numId w:val="17"/>
        </w:numPr>
        <w:spacing w:line="360" w:lineRule="auto"/>
        <w:ind w:left="1066" w:hanging="357"/>
        <w:contextualSpacing w:val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 xml:space="preserve">Вход в приложение </w:t>
      </w:r>
      <w:r>
        <w:rPr>
          <w:bCs/>
          <w:color w:val="000000"/>
          <w:sz w:val="28"/>
          <w:lang w:val="ru-RU"/>
        </w:rPr>
        <w:t>ограничен</w:t>
      </w:r>
      <w:r>
        <w:rPr>
          <w:rFonts w:hint="default"/>
          <w:bCs/>
          <w:color w:val="000000"/>
          <w:sz w:val="28"/>
          <w:lang w:val="ru-RU"/>
        </w:rPr>
        <w:t>, чтобы кто угодно не мог получить доступ к информации.</w:t>
      </w:r>
    </w:p>
    <w:p>
      <w:pPr>
        <w:pStyle w:val="89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Интуитивное главное меню со всеми необходимыми пунктами</w:t>
      </w:r>
    </w:p>
    <w:p>
      <w:pPr>
        <w:pStyle w:val="89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Возможность</w:t>
      </w:r>
      <w:r>
        <w:rPr>
          <w:rFonts w:hint="default"/>
          <w:color w:val="000000"/>
          <w:sz w:val="28"/>
          <w:szCs w:val="28"/>
          <w:lang w:val="ru-RU"/>
        </w:rPr>
        <w:t xml:space="preserve"> удалять/изменять/добавлять/искать всю необходимую информацию</w:t>
      </w:r>
    </w:p>
    <w:bookmarkEnd w:id="5"/>
    <w:p>
      <w:pPr>
        <w:pStyle w:val="89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lang w:val="ru-RU"/>
        </w:rPr>
        <w:t>Возможность</w:t>
      </w:r>
      <w:r>
        <w:rPr>
          <w:rFonts w:hint="default"/>
          <w:bCs/>
          <w:color w:val="000000"/>
          <w:sz w:val="28"/>
          <w:lang w:val="ru-RU"/>
        </w:rPr>
        <w:t xml:space="preserve"> хранить информацию в базе данных и в любой момент получать ее.</w:t>
      </w:r>
    </w:p>
    <w:p>
      <w:pPr>
        <w:spacing w:line="360" w:lineRule="auto"/>
        <w:jc w:val="both"/>
        <w:rPr>
          <w:b/>
          <w:color w:val="FF0000"/>
          <w:sz w:val="28"/>
          <w:szCs w:val="28"/>
        </w:rPr>
      </w:pPr>
    </w:p>
    <w:p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Для того, чтобы собрать приложение требуется:</w:t>
      </w:r>
    </w:p>
    <w:p>
      <w:pPr>
        <w:pStyle w:val="8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Установить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 Studio</w:t>
      </w:r>
      <w:r>
        <w:rPr>
          <w:rFonts w:hint="default"/>
          <w:sz w:val="28"/>
          <w:szCs w:val="28"/>
          <w:lang w:val="ru-RU"/>
        </w:rPr>
        <w:t xml:space="preserve">, обязательно установить на нее фреймворк </w:t>
      </w:r>
      <w:r>
        <w:rPr>
          <w:rFonts w:hint="default"/>
          <w:sz w:val="28"/>
          <w:szCs w:val="28"/>
          <w:lang w:val="en-US"/>
        </w:rPr>
        <w:t>Windows Forms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8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Перейти</w:t>
      </w:r>
      <w:r>
        <w:rPr>
          <w:rFonts w:hint="default"/>
          <w:sz w:val="28"/>
          <w:szCs w:val="28"/>
          <w:lang w:val="ru-RU"/>
        </w:rPr>
        <w:t xml:space="preserve"> по ссылке на репозиторий </w:t>
      </w:r>
      <w:r>
        <w:rPr>
          <w:rFonts w:hint="default"/>
          <w:sz w:val="28"/>
          <w:szCs w:val="28"/>
          <w:lang w:val="en-US"/>
        </w:rPr>
        <w:t>GitHub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"https://github.com/Leneiner/IS-univer"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18"/>
          <w:rFonts w:hint="default"/>
          <w:sz w:val="28"/>
          <w:szCs w:val="28"/>
          <w:lang w:val="ru-RU"/>
        </w:rPr>
        <w:t>https://github.com/Leneiner/IS-univer</w:t>
      </w:r>
      <w:r>
        <w:rPr>
          <w:rFonts w:hint="default"/>
          <w:sz w:val="28"/>
          <w:szCs w:val="28"/>
          <w:lang w:val="ru-RU"/>
        </w:rPr>
        <w:fldChar w:fldCharType="end"/>
      </w:r>
      <w:r>
        <w:rPr>
          <w:rFonts w:hint="default"/>
          <w:sz w:val="28"/>
          <w:szCs w:val="28"/>
          <w:lang w:val="ru-RU"/>
        </w:rPr>
        <w:t xml:space="preserve"> , открыть проект через </w:t>
      </w:r>
      <w:r>
        <w:rPr>
          <w:rFonts w:hint="default"/>
          <w:sz w:val="28"/>
          <w:szCs w:val="28"/>
          <w:lang w:val="en-US"/>
        </w:rPr>
        <w:t>Visual Studio.</w:t>
      </w:r>
    </w:p>
    <w:p>
      <w:pPr>
        <w:pStyle w:val="8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Подключиться</w:t>
      </w:r>
      <w:r>
        <w:rPr>
          <w:rFonts w:hint="default"/>
          <w:sz w:val="28"/>
          <w:szCs w:val="28"/>
          <w:lang w:val="ru-RU"/>
        </w:rPr>
        <w:t xml:space="preserve"> к любому серверу, либо скачать и установить локальный.</w:t>
      </w:r>
    </w:p>
    <w:p>
      <w:pPr>
        <w:pStyle w:val="8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Загрузить на сервер структуру базы данных из репозитория на </w:t>
      </w:r>
      <w:r>
        <w:rPr>
          <w:rFonts w:hint="default"/>
          <w:sz w:val="28"/>
          <w:szCs w:val="28"/>
          <w:lang w:val="en-US"/>
        </w:rPr>
        <w:t>GitHub.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/>
    <w:p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На рисунке 1 представлена файловая архитектура приложения.</w:t>
      </w:r>
    </w:p>
    <w:p>
      <w:pPr>
        <w:spacing w:line="360" w:lineRule="auto"/>
        <w:ind w:left="432"/>
        <w:contextualSpacing/>
        <w:jc w:val="both"/>
        <w:rPr>
          <w:sz w:val="28"/>
        </w:rPr>
      </w:pPr>
    </w:p>
    <w:p>
      <w:pPr>
        <w:spacing w:line="360" w:lineRule="auto"/>
        <w:contextualSpacing/>
        <w:jc w:val="center"/>
        <w:rPr>
          <w:color w:val="000000"/>
          <w:sz w:val="28"/>
        </w:rPr>
      </w:pPr>
      <w:r>
        <w:drawing>
          <wp:inline distT="0" distB="0" distL="114300" distR="114300">
            <wp:extent cx="3248025" cy="3752850"/>
            <wp:effectExtent l="0" t="0" r="9525" b="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1 – Файловая архитектура приложения</w:t>
      </w:r>
    </w:p>
    <w:p>
      <w:pPr>
        <w:spacing w:line="360" w:lineRule="auto"/>
        <w:contextualSpacing/>
        <w:jc w:val="center"/>
        <w:rPr>
          <w:color w:val="000000"/>
          <w:sz w:val="28"/>
        </w:rPr>
      </w:pPr>
    </w:p>
    <w:p>
      <w:pPr>
        <w:pStyle w:val="115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</w:p>
    <w:p>
      <w:pPr>
        <w:pStyle w:val="115"/>
        <w:numPr>
          <w:ilvl w:val="0"/>
          <w:numId w:val="19"/>
        </w:numPr>
        <w:spacing w:line="360" w:lineRule="auto"/>
        <w:ind w:left="0"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работы необходимы все файлы, представленные на рисунке 1</w:t>
      </w:r>
      <w:r>
        <w:rPr>
          <w:rFonts w:hint="default" w:ascii="Times New Roman" w:hAnsi="Times New Roman"/>
          <w:color w:val="000000"/>
          <w:sz w:val="28"/>
          <w:lang w:val="en-US"/>
        </w:rPr>
        <w:t>/</w:t>
      </w:r>
    </w:p>
    <w:p>
      <w:pPr>
        <w:pStyle w:val="115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При создании </w:t>
      </w:r>
      <w:r>
        <w:rPr>
          <w:rFonts w:hint="default" w:ascii="Times New Roman" w:hAnsi="Times New Roman"/>
          <w:color w:val="000000"/>
          <w:sz w:val="28"/>
          <w:lang w:val="ru-RU"/>
        </w:rPr>
        <w:t>проекта</w:t>
      </w:r>
      <w:r>
        <w:rPr>
          <w:rFonts w:ascii="Times New Roman" w:hAnsi="Times New Roman"/>
          <w:color w:val="000000"/>
          <w:sz w:val="28"/>
        </w:rPr>
        <w:t xml:space="preserve"> использовался язык </w:t>
      </w:r>
      <w:r>
        <w:rPr>
          <w:rFonts w:ascii="Times New Roman" w:hAnsi="Times New Roman"/>
          <w:color w:val="000000"/>
          <w:sz w:val="28"/>
          <w:lang w:val="en-US"/>
        </w:rPr>
        <w:t>C</w:t>
      </w:r>
      <w:r>
        <w:rPr>
          <w:rFonts w:ascii="Times New Roman" w:hAnsi="Times New Roman"/>
          <w:color w:val="000000"/>
          <w:sz w:val="28"/>
        </w:rPr>
        <w:t>#.</w:t>
      </w:r>
    </w:p>
    <w:p>
      <w:pPr>
        <w:pStyle w:val="115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После авторизации становится доступен основной функционал приложения – меню со всем функционалом. На рисунке 2 представлен код проверки и авторизации пользователя.</w:t>
      </w:r>
    </w:p>
    <w:p>
      <w:pPr>
        <w:pStyle w:val="1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drawing>
          <wp:inline distT="0" distB="0" distL="114300" distR="114300">
            <wp:extent cx="4848225" cy="2609850"/>
            <wp:effectExtent l="0" t="0" r="9525" b="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Рисунок 2 </w:t>
      </w:r>
      <w:r>
        <w:rPr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 xml:space="preserve"> Код проверки и авторизации пользователя.</w:t>
      </w:r>
    </w:p>
    <w:p>
      <w:pPr>
        <w:pStyle w:val="1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</w:p>
    <w:p>
      <w:pPr>
        <w:pStyle w:val="115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При создании использовался фреймворк </w:t>
      </w:r>
      <w:r>
        <w:rPr>
          <w:rFonts w:ascii="Times New Roman" w:hAnsi="Times New Roman"/>
          <w:color w:val="000000"/>
          <w:sz w:val="28"/>
          <w:lang w:val="en-US"/>
        </w:rPr>
        <w:t>Windows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Forms</w:t>
      </w:r>
      <w:r>
        <w:rPr>
          <w:rFonts w:ascii="Times New Roman" w:hAnsi="Times New Roman"/>
          <w:color w:val="000000"/>
          <w:sz w:val="28"/>
        </w:rPr>
        <w:t xml:space="preserve">. Основная форма где происходит </w:t>
      </w:r>
      <w:r>
        <w:rPr>
          <w:rFonts w:ascii="Times New Roman" w:hAnsi="Times New Roman"/>
          <w:color w:val="000000"/>
          <w:sz w:val="28"/>
          <w:lang w:val="ru-RU"/>
        </w:rPr>
        <w:t>управление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данными</w:t>
      </w:r>
      <w:r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hint="default" w:ascii="Times New Roman" w:hAnsi="Times New Roman"/>
          <w:color w:val="000000"/>
          <w:sz w:val="28"/>
          <w:lang w:val="en-US"/>
        </w:rPr>
        <w:t>MainForm</w:t>
      </w:r>
      <w:r>
        <w:rPr>
          <w:rFonts w:ascii="Times New Roman" w:hAnsi="Times New Roman"/>
          <w:color w:val="000000"/>
          <w:sz w:val="28"/>
        </w:rPr>
        <w:t xml:space="preserve">. В </w:t>
      </w:r>
      <w:r>
        <w:rPr>
          <w:rFonts w:hint="default" w:ascii="Times New Roman" w:hAnsi="Times New Roman"/>
          <w:color w:val="000000"/>
          <w:sz w:val="28"/>
          <w:lang w:val="en-US"/>
        </w:rPr>
        <w:t>Main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  <w:lang w:val="en-US"/>
        </w:rPr>
        <w:t>cs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описан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вывод данных их базы данных, описаны кнопки поиска и сортировки любой информации а также кнпоки перехода на формы позволяющие добавлять или изменять информацию</w:t>
      </w:r>
      <w:r>
        <w:rPr>
          <w:rFonts w:ascii="Times New Roman" w:hAnsi="Times New Roman"/>
          <w:color w:val="000000"/>
          <w:sz w:val="28"/>
        </w:rPr>
        <w:t xml:space="preserve">. </w:t>
      </w:r>
    </w:p>
    <w:p>
      <w:pPr>
        <w:rPr>
          <w:color w:val="000000"/>
          <w:sz w:val="28"/>
          <w:lang w:eastAsia="ru-RU"/>
        </w:rPr>
      </w:pPr>
    </w:p>
    <w:p>
      <w:pPr>
        <w:pStyle w:val="115"/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 рисунке </w:t>
      </w:r>
      <w:r>
        <w:rPr>
          <w:rFonts w:hint="default" w:ascii="Times New Roman" w:hAnsi="Times New Roman"/>
          <w:color w:val="000000"/>
          <w:sz w:val="28"/>
          <w:lang w:val="ru-RU"/>
        </w:rPr>
        <w:t>3</w:t>
      </w:r>
      <w:r>
        <w:rPr>
          <w:rFonts w:ascii="Times New Roman" w:hAnsi="Times New Roman"/>
          <w:color w:val="000000"/>
          <w:sz w:val="28"/>
        </w:rPr>
        <w:t xml:space="preserve"> предста</w:t>
      </w:r>
      <w:r>
        <w:rPr>
          <w:rFonts w:ascii="Times New Roman" w:hAnsi="Times New Roman"/>
          <w:color w:val="000000"/>
          <w:sz w:val="28"/>
          <w:lang w:val="ru-RU"/>
        </w:rPr>
        <w:t>в</w:t>
      </w:r>
      <w:r>
        <w:rPr>
          <w:rFonts w:ascii="Times New Roman" w:hAnsi="Times New Roman"/>
          <w:color w:val="000000"/>
          <w:sz w:val="28"/>
        </w:rPr>
        <w:t xml:space="preserve">лена реализация </w:t>
      </w:r>
      <w:r>
        <w:rPr>
          <w:rFonts w:ascii="Times New Roman" w:hAnsi="Times New Roman"/>
          <w:color w:val="000000"/>
          <w:sz w:val="28"/>
          <w:lang w:val="ru-RU"/>
        </w:rPr>
        <w:t>добавления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данных в базу данных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pStyle w:val="115"/>
        <w:spacing w:line="360" w:lineRule="auto"/>
        <w:ind w:firstLine="0"/>
        <w:jc w:val="center"/>
        <w:rPr>
          <w:rFonts w:ascii="Times New Roman" w:hAnsi="Times New Roman"/>
          <w:color w:val="000000"/>
          <w:sz w:val="28"/>
        </w:rPr>
      </w:pPr>
      <w:r>
        <w:drawing>
          <wp:inline distT="0" distB="0" distL="114300" distR="114300">
            <wp:extent cx="6478270" cy="3739515"/>
            <wp:effectExtent l="0" t="0" r="17780" b="13335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Рисунок </w:t>
      </w:r>
      <w:r>
        <w:rPr>
          <w:rFonts w:hint="default" w:ascii="Times New Roman" w:hAnsi="Times New Roman"/>
          <w:color w:val="000000"/>
          <w:sz w:val="28"/>
          <w:lang w:val="ru-RU"/>
        </w:rPr>
        <w:t>3</w:t>
      </w:r>
      <w:r>
        <w:rPr>
          <w:rFonts w:ascii="Times New Roman" w:hAnsi="Times New Roman"/>
          <w:color w:val="000000"/>
          <w:sz w:val="28"/>
        </w:rPr>
        <w:t xml:space="preserve"> – Реализация просчёта соприкосновения</w:t>
      </w:r>
    </w:p>
    <w:p>
      <w:pPr>
        <w:pStyle w:val="115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 рисунке видно, что метод </w:t>
      </w:r>
      <w:r>
        <w:rPr>
          <w:rFonts w:ascii="Times New Roman" w:hAnsi="Times New Roman"/>
          <w:color w:val="000000"/>
          <w:sz w:val="28"/>
          <w:lang w:val="ru-RU"/>
        </w:rPr>
        <w:t>проверяет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наличие введеных данных и отправляет базе данных </w:t>
      </w:r>
      <w:r>
        <w:rPr>
          <w:rFonts w:hint="default" w:ascii="Times New Roman" w:hAnsi="Times New Roman"/>
          <w:color w:val="000000"/>
          <w:sz w:val="28"/>
          <w:lang w:val="en-US"/>
        </w:rPr>
        <w:t>SQL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запрос на добавление новой записи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pStyle w:val="115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</w:p>
    <w:p>
      <w:pPr>
        <w:pStyle w:val="115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</w:p>
    <w:p>
      <w:pPr>
        <w:pStyle w:val="115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drawing>
          <wp:inline distT="0" distB="0" distL="114300" distR="114300">
            <wp:extent cx="6140450" cy="3425190"/>
            <wp:effectExtent l="0" t="0" r="12700" b="3810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5"/>
        <w:spacing w:line="360" w:lineRule="auto"/>
        <w:ind w:firstLine="709"/>
        <w:jc w:val="center"/>
        <w:rPr>
          <w:rFonts w:hint="default"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</w:rPr>
        <w:t xml:space="preserve">Рисунок </w:t>
      </w:r>
      <w:r>
        <w:rPr>
          <w:rFonts w:hint="default" w:ascii="Times New Roman" w:hAnsi="Times New Roman"/>
          <w:color w:val="000000"/>
          <w:sz w:val="28"/>
          <w:lang w:val="ru-RU"/>
        </w:rPr>
        <w:t>4</w:t>
      </w:r>
      <w:r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  <w:lang w:val="ru-RU"/>
        </w:rPr>
        <w:t>Изменение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данных базы данных</w:t>
      </w:r>
    </w:p>
    <w:p>
      <w:pPr>
        <w:pStyle w:val="115"/>
        <w:spacing w:line="360" w:lineRule="auto"/>
        <w:ind w:firstLine="709"/>
        <w:jc w:val="left"/>
        <w:rPr>
          <w:rFonts w:hint="default"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</w:rPr>
        <w:t>На данном рисунке также видн</w:t>
      </w:r>
      <w:r>
        <w:rPr>
          <w:rFonts w:ascii="Times New Roman" w:hAnsi="Times New Roman"/>
          <w:color w:val="000000"/>
          <w:sz w:val="28"/>
          <w:lang w:val="ru-RU"/>
        </w:rPr>
        <w:t>о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, про что происходит проверка корректности введеных данных и отправка </w:t>
      </w:r>
      <w:r>
        <w:rPr>
          <w:rFonts w:hint="default" w:ascii="Times New Roman" w:hAnsi="Times New Roman"/>
          <w:color w:val="000000"/>
          <w:sz w:val="28"/>
          <w:lang w:val="en-US"/>
        </w:rPr>
        <w:t>SQL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запроса базе данных на изменение данных. Если база возвращает положительный ответ это транслируется пользователю.</w:t>
      </w:r>
    </w:p>
    <w:p>
      <w:pPr>
        <w:pStyle w:val="115"/>
        <w:spacing w:line="360" w:lineRule="auto"/>
        <w:ind w:firstLine="709"/>
        <w:jc w:val="left"/>
        <w:rPr>
          <w:rFonts w:hint="default" w:ascii="Times New Roman" w:hAnsi="Times New Roman"/>
          <w:color w:val="000000"/>
          <w:sz w:val="28"/>
          <w:lang w:val="ru-RU"/>
        </w:rPr>
      </w:pPr>
    </w:p>
    <w:p>
      <w:pPr>
        <w:pStyle w:val="115"/>
        <w:spacing w:line="360" w:lineRule="auto"/>
        <w:ind w:firstLine="709"/>
        <w:jc w:val="left"/>
        <w:rPr>
          <w:rFonts w:hint="default" w:ascii="Times New Roman" w:hAnsi="Times New Roman"/>
          <w:color w:val="000000"/>
          <w:sz w:val="28"/>
          <w:lang w:val="ru-RU"/>
        </w:rPr>
      </w:pPr>
    </w:p>
    <w:p>
      <w:pPr>
        <w:pStyle w:val="115"/>
        <w:spacing w:line="360" w:lineRule="auto"/>
        <w:ind w:firstLine="0"/>
        <w:jc w:val="center"/>
        <w:rPr>
          <w:rFonts w:ascii="Times New Roman" w:hAnsi="Times New Roman"/>
          <w:color w:val="000000"/>
          <w:sz w:val="28"/>
        </w:rPr>
      </w:pPr>
      <w:r>
        <w:drawing>
          <wp:inline distT="0" distB="0" distL="114300" distR="114300">
            <wp:extent cx="6475095" cy="3447415"/>
            <wp:effectExtent l="0" t="0" r="1905" b="635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5"/>
        <w:spacing w:line="360" w:lineRule="auto"/>
        <w:ind w:firstLine="709"/>
        <w:jc w:val="center"/>
        <w:rPr>
          <w:rFonts w:hint="default"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</w:rPr>
        <w:t xml:space="preserve">Рисунок </w:t>
      </w:r>
      <w:r>
        <w:rPr>
          <w:rFonts w:hint="default" w:ascii="Times New Roman" w:hAnsi="Times New Roman"/>
          <w:color w:val="000000"/>
          <w:sz w:val="28"/>
          <w:lang w:val="ru-RU"/>
        </w:rPr>
        <w:t>5</w:t>
      </w:r>
      <w:r>
        <w:rPr>
          <w:rFonts w:ascii="Times New Roman" w:hAnsi="Times New Roman"/>
          <w:color w:val="000000"/>
          <w:sz w:val="28"/>
        </w:rPr>
        <w:t xml:space="preserve"> – Реализация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поиска данных</w:t>
      </w:r>
    </w:p>
    <w:p>
      <w:pPr>
        <w:pStyle w:val="115"/>
        <w:spacing w:line="360" w:lineRule="auto"/>
        <w:ind w:firstLine="709"/>
        <w:rPr>
          <w:rFonts w:hint="default"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</w:rPr>
        <w:t xml:space="preserve">На рисунке </w:t>
      </w:r>
      <w:r>
        <w:rPr>
          <w:rFonts w:hint="default" w:ascii="Times New Roman" w:hAnsi="Times New Roman"/>
          <w:color w:val="000000"/>
          <w:sz w:val="28"/>
          <w:lang w:val="ru-RU"/>
        </w:rPr>
        <w:t>5</w:t>
      </w:r>
      <w:r>
        <w:rPr>
          <w:rFonts w:ascii="Times New Roman" w:hAnsi="Times New Roman"/>
          <w:color w:val="000000"/>
          <w:sz w:val="28"/>
        </w:rPr>
        <w:t xml:space="preserve"> представлен код </w:t>
      </w:r>
      <w:r>
        <w:rPr>
          <w:rFonts w:ascii="Times New Roman" w:hAnsi="Times New Roman"/>
          <w:color w:val="000000"/>
          <w:sz w:val="28"/>
          <w:lang w:val="ru-RU"/>
        </w:rPr>
        <w:t>отправки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запроса выборки данных из базы данных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Информацию из базы можно выбрать по любому признаку, запрос сравнивает каждый атрибут всех записей с ключевым словом и если таковое найдено, заполняет элемент </w:t>
      </w:r>
      <w:r>
        <w:rPr>
          <w:rFonts w:hint="default" w:ascii="Times New Roman" w:hAnsi="Times New Roman"/>
          <w:color w:val="000000"/>
          <w:sz w:val="28"/>
          <w:lang w:val="en-US"/>
        </w:rPr>
        <w:t>DataGridView</w:t>
      </w:r>
      <w:r>
        <w:rPr>
          <w:rFonts w:hint="default" w:ascii="Times New Roman" w:hAnsi="Times New Roman"/>
          <w:color w:val="000000"/>
          <w:sz w:val="28"/>
          <w:lang w:val="ru-RU"/>
        </w:rPr>
        <w:t xml:space="preserve">  информацией.</w:t>
      </w:r>
    </w:p>
    <w:p>
      <w:pPr>
        <w:pStyle w:val="115"/>
        <w:spacing w:line="360" w:lineRule="auto"/>
        <w:ind w:firstLine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ind w:firstLine="709"/>
        <w:rPr>
          <w:rStyle w:val="83"/>
          <w:rFonts w:ascii="Times New Roman" w:hAnsi="Times New Roman"/>
          <w:b w:val="0"/>
          <w:bCs w:val="0"/>
          <w:sz w:val="28"/>
          <w:szCs w:val="28"/>
        </w:rPr>
      </w:pPr>
    </w:p>
    <w:p>
      <w:pPr>
        <w:spacing w:line="360" w:lineRule="auto"/>
        <w:contextualSpacing/>
        <w:jc w:val="center"/>
        <w:rPr>
          <w:rStyle w:val="83"/>
          <w:b w:val="0"/>
          <w:bCs w:val="0"/>
          <w:sz w:val="28"/>
          <w:szCs w:val="28"/>
        </w:rPr>
      </w:pPr>
    </w:p>
    <w:p>
      <w:pPr>
        <w:spacing w:line="360" w:lineRule="auto"/>
        <w:contextualSpacing/>
        <w:jc w:val="center"/>
        <w:rPr>
          <w:rStyle w:val="83"/>
          <w:b w:val="0"/>
          <w:bCs w:val="0"/>
          <w:sz w:val="28"/>
          <w:szCs w:val="28"/>
          <w:lang w:val="zh-CN"/>
        </w:rPr>
      </w:pPr>
      <w:r>
        <w:rPr>
          <w:rStyle w:val="83"/>
          <w:b w:val="0"/>
          <w:bCs w:val="0"/>
          <w:sz w:val="28"/>
          <w:szCs w:val="28"/>
        </w:rPr>
        <w:t>ЛИСТИНГ</w:t>
      </w:r>
      <w:r>
        <w:rPr>
          <w:rStyle w:val="83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83"/>
          <w:b w:val="0"/>
          <w:bCs w:val="0"/>
          <w:sz w:val="28"/>
          <w:szCs w:val="28"/>
        </w:rPr>
        <w:t>ПРОГРАММЫ</w:t>
      </w:r>
    </w:p>
    <w:p>
      <w:pPr>
        <w:spacing w:line="360" w:lineRule="auto"/>
        <w:contextualSpacing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«</w:t>
      </w:r>
      <w:r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Delete</w:t>
      </w:r>
      <w:r>
        <w:rPr>
          <w:b/>
          <w:bCs/>
          <w:sz w:val="28"/>
          <w:szCs w:val="28"/>
          <w:lang w:val="en-US"/>
        </w:rPr>
        <w:t>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DelMarkBut2_Click(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= DelMarkField.Text;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DB db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DB();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MySqlCommand command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MySqlCommand(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"DELETE FROM `exam` WHERE `exam`.`id` = @idExam"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db.getConnection());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command.Parameters.Add(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"@idExam"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MySqlDbType.VarChar).Value =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db.openConnection();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(command.ExecuteNonQuery()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"Оценка успешно удален"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DelMarkPanel.Enabled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DelMarkPanel.Visible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button1_Click(sender, 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"Такого ID не существует"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db.closeConnection();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line="360" w:lineRule="auto"/>
        <w:contextualSpacing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«</w:t>
      </w:r>
      <w:r>
        <w:rPr>
          <w:rFonts w:hint="default"/>
          <w:b/>
          <w:bCs/>
          <w:sz w:val="28"/>
          <w:szCs w:val="28"/>
          <w:lang w:val="ru-RU"/>
        </w:rPr>
        <w:t>Подключение к базе данных</w:t>
      </w:r>
      <w:r>
        <w:rPr>
          <w:b/>
          <w:bCs/>
          <w:sz w:val="28"/>
          <w:szCs w:val="28"/>
          <w:lang w:val="en-US"/>
        </w:rPr>
        <w:t>»</w:t>
      </w:r>
    </w:p>
    <w:p>
      <w:pPr>
        <w:spacing w:line="36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MySqlConnection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MySqlConnection 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"server=localhost;port=3306;username=root;password=root;database=kurs"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openConnection()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(connection.State == System.Data.ConnectionState.Closed)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connection.Open();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closeConnection()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(connection.State == System.Data.ConnectionState.Open)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connection.Close();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MySqlConnection getConnection()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connection;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line="360" w:lineRule="auto"/>
        <w:contextualSpacing/>
        <w:jc w:val="center"/>
        <w:rPr>
          <w:b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sectPr>
      <w:pgSz w:w="11906" w:h="16838"/>
      <w:pgMar w:top="1418" w:right="567" w:bottom="85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0" t="0" r="0" b="0"/>
              <wp:wrapNone/>
              <wp:docPr id="17" name="Line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28" o:spid="_x0000_s1026" o:spt="20" style="position:absolute;left:0pt;margin-left:-24.8pt;margin-top:751.5pt;height:0.05pt;width:36.35pt;mso-position-vertical-relative:page;z-index:251659264;mso-width-relative:page;mso-height-relative:page;" filled="f" stroked="t" coordsize="21600,21600" o:gfxdata="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LSTytkAAAAMAQAADwAAAAAAAAABACAAAAAiAAAAZHJzL2Rvd25yZXYueG1sUEsBAhQA&#10;FAAAAAgAh07iQINu2uPxAQAAAgQAAA4AAAAAAAAAAQAgAAAAKAEAAGRycy9lMm9Eb2MueG1sUEsF&#10;BgAAAAAGAAYAWQEAAIsFAAAAAA==&#10;">
              <v:fill on="f" focussize="0,0"/>
              <v:stroke weight="1.5pt" color="#00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4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2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2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5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6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57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1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6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59"/>
      <w:lvlText w:val="-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</w:abstractNum>
  <w:abstractNum w:abstractNumId="10">
    <w:nsid w:val="087E7D30"/>
    <w:multiLevelType w:val="multilevel"/>
    <w:tmpl w:val="087E7D30"/>
    <w:lvl w:ilvl="0" w:tentative="0">
      <w:start w:val="1"/>
      <w:numFmt w:val="bullet"/>
      <w:pStyle w:val="128"/>
      <w:suff w:val="space"/>
      <w:lvlText w:val="-"/>
      <w:lvlJc w:val="left"/>
      <w:pPr>
        <w:ind w:left="567" w:firstLine="0"/>
      </w:pPr>
      <w:rPr>
        <w:rFonts w:hint="default" w:ascii="Arial" w:hAnsi="Arial"/>
        <w:b w:val="0"/>
        <w:i w:val="0"/>
        <w:sz w:val="22"/>
      </w:rPr>
    </w:lvl>
    <w:lvl w:ilvl="1" w:tentative="0">
      <w:start w:val="1"/>
      <w:numFmt w:val="bullet"/>
      <w:pStyle w:val="129"/>
      <w:suff w:val="space"/>
      <w:lvlText w:val="-"/>
      <w:lvlJc w:val="left"/>
      <w:pPr>
        <w:ind w:left="1134" w:firstLine="0"/>
      </w:pPr>
      <w:rPr>
        <w:rFonts w:hint="default" w:ascii="Arial" w:hAnsi="Arial"/>
        <w:b w:val="0"/>
        <w:i w:val="0"/>
        <w:sz w:val="22"/>
      </w:rPr>
    </w:lvl>
    <w:lvl w:ilvl="2" w:tentative="0">
      <w:start w:val="1"/>
      <w:numFmt w:val="bullet"/>
      <w:pStyle w:val="130"/>
      <w:suff w:val="space"/>
      <w:lvlText w:val="-"/>
      <w:lvlJc w:val="left"/>
      <w:pPr>
        <w:ind w:left="1701" w:firstLine="0"/>
      </w:pPr>
      <w:rPr>
        <w:rFonts w:hint="default" w:ascii="Arial" w:hAnsi="Arial"/>
        <w:b w:val="0"/>
        <w:i w:val="0"/>
        <w:sz w:val="22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0B7114DE"/>
    <w:multiLevelType w:val="multilevel"/>
    <w:tmpl w:val="0B7114DE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D1E3764"/>
    <w:multiLevelType w:val="multilevel"/>
    <w:tmpl w:val="1D1E3764"/>
    <w:lvl w:ilvl="0" w:tentative="0">
      <w:start w:val="1"/>
      <w:numFmt w:val="decimal"/>
      <w:pStyle w:val="117"/>
      <w:suff w:val="space"/>
      <w:lvlText w:val="%1)"/>
      <w:lvlJc w:val="left"/>
      <w:pPr>
        <w:ind w:left="567" w:firstLine="0"/>
      </w:pPr>
      <w:rPr>
        <w:rFonts w:hint="default" w:ascii="Arial" w:hAnsi="Arial"/>
        <w:sz w:val="22"/>
      </w:rPr>
    </w:lvl>
    <w:lvl w:ilvl="1" w:tentative="0">
      <w:start w:val="1"/>
      <w:numFmt w:val="decimal"/>
      <w:pStyle w:val="118"/>
      <w:suff w:val="space"/>
      <w:lvlText w:val="%2)"/>
      <w:lvlJc w:val="left"/>
      <w:pPr>
        <w:ind w:left="1134" w:firstLine="0"/>
      </w:pPr>
      <w:rPr>
        <w:rFonts w:hint="default" w:ascii="Arial" w:hAnsi="Arial"/>
        <w:sz w:val="22"/>
      </w:rPr>
    </w:lvl>
    <w:lvl w:ilvl="2" w:tentative="0">
      <w:start w:val="1"/>
      <w:numFmt w:val="decimal"/>
      <w:pStyle w:val="119"/>
      <w:suff w:val="space"/>
      <w:lvlText w:val="%3)"/>
      <w:lvlJc w:val="left"/>
      <w:pPr>
        <w:ind w:left="1701" w:firstLine="0"/>
      </w:pPr>
      <w:rPr>
        <w:rFonts w:hint="default" w:ascii="Arial" w:hAnsi="Arial"/>
        <w:sz w:val="22"/>
      </w:rPr>
    </w:lvl>
    <w:lvl w:ilvl="3" w:tentative="0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hint="default" w:ascii="Wingdings" w:hAnsi="Wingdings"/>
      </w:rPr>
    </w:lvl>
  </w:abstractNum>
  <w:abstractNum w:abstractNumId="13">
    <w:nsid w:val="24E05D73"/>
    <w:multiLevelType w:val="multilevel"/>
    <w:tmpl w:val="24E05D73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205178A"/>
    <w:multiLevelType w:val="multilevel"/>
    <w:tmpl w:val="3205178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8498A"/>
    <w:multiLevelType w:val="multilevel"/>
    <w:tmpl w:val="3BB8498A"/>
    <w:lvl w:ilvl="0" w:tentative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16625CB"/>
    <w:multiLevelType w:val="multilevel"/>
    <w:tmpl w:val="416625CB"/>
    <w:lvl w:ilvl="0" w:tentative="0">
      <w:start w:val="1"/>
      <w:numFmt w:val="decimal"/>
      <w:pStyle w:val="124"/>
      <w:suff w:val="space"/>
      <w:lvlText w:val="%1)"/>
      <w:lvlJc w:val="left"/>
      <w:pPr>
        <w:ind w:left="567" w:firstLine="0"/>
      </w:pPr>
      <w:rPr>
        <w:rFonts w:hint="default" w:ascii="Arial" w:hAnsi="Arial"/>
        <w:b w:val="0"/>
        <w:i w:val="0"/>
        <w:sz w:val="22"/>
      </w:rPr>
    </w:lvl>
    <w:lvl w:ilvl="1" w:tentative="0">
      <w:start w:val="1"/>
      <w:numFmt w:val="decimal"/>
      <w:pStyle w:val="125"/>
      <w:suff w:val="space"/>
      <w:lvlText w:val="%2)"/>
      <w:lvlJc w:val="left"/>
      <w:pPr>
        <w:ind w:left="1134" w:firstLine="0"/>
      </w:pPr>
      <w:rPr>
        <w:rFonts w:hint="default" w:ascii="Arial" w:hAnsi="Arial"/>
        <w:b w:val="0"/>
        <w:i w:val="0"/>
        <w:sz w:val="22"/>
      </w:rPr>
    </w:lvl>
    <w:lvl w:ilvl="2" w:tentative="0">
      <w:start w:val="1"/>
      <w:numFmt w:val="decimal"/>
      <w:pStyle w:val="126"/>
      <w:suff w:val="space"/>
      <w:lvlText w:val="%3)"/>
      <w:lvlJc w:val="left"/>
      <w:pPr>
        <w:ind w:left="1701" w:firstLine="0"/>
      </w:pPr>
      <w:rPr>
        <w:rFonts w:hint="default" w:ascii="Arial" w:hAnsi="Arial"/>
        <w:b w:val="0"/>
        <w:i w:val="0"/>
        <w:sz w:val="22"/>
      </w:rPr>
    </w:lvl>
    <w:lvl w:ilvl="3" w:tentative="0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hint="default" w:ascii="Wingdings" w:hAnsi="Wingdings"/>
      </w:rPr>
    </w:lvl>
  </w:abstractNum>
  <w:abstractNum w:abstractNumId="17">
    <w:nsid w:val="4BF670D0"/>
    <w:multiLevelType w:val="multilevel"/>
    <w:tmpl w:val="4BF670D0"/>
    <w:lvl w:ilvl="0" w:tentative="0">
      <w:start w:val="1"/>
      <w:numFmt w:val="bullet"/>
      <w:pStyle w:val="145"/>
      <w:suff w:val="space"/>
      <w:lvlText w:val="-"/>
      <w:lvlJc w:val="left"/>
      <w:pPr>
        <w:ind w:left="567" w:firstLine="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Restart w:val="0"/>
      <w:pStyle w:val="147"/>
      <w:suff w:val="space"/>
      <w:lvlText w:val="-"/>
      <w:lvlJc w:val="left"/>
      <w:pPr>
        <w:ind w:left="1134" w:firstLine="0"/>
      </w:pPr>
      <w:rPr>
        <w:rFonts w:hint="default" w:ascii="Arial" w:hAnsi="Arial"/>
        <w:b w:val="0"/>
        <w:i w:val="0"/>
      </w:rPr>
    </w:lvl>
    <w:lvl w:ilvl="2" w:tentative="0">
      <w:start w:val="1"/>
      <w:numFmt w:val="bullet"/>
      <w:lvlRestart w:val="0"/>
      <w:pStyle w:val="148"/>
      <w:suff w:val="space"/>
      <w:lvlText w:val="-"/>
      <w:lvlJc w:val="left"/>
      <w:pPr>
        <w:ind w:left="1701" w:firstLine="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suff w:val="space"/>
      <w:lvlText w:val="%1"/>
      <w:lvlJc w:val="left"/>
      <w:pPr>
        <w:ind w:left="1080" w:hanging="108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72557A38"/>
    <w:multiLevelType w:val="multilevel"/>
    <w:tmpl w:val="72557A38"/>
    <w:lvl w:ilvl="0" w:tentative="0">
      <w:start w:val="1"/>
      <w:numFmt w:val="decimal"/>
      <w:pStyle w:val="132"/>
      <w:suff w:val="space"/>
      <w:lvlText w:val="%1."/>
      <w:lvlJc w:val="left"/>
      <w:rPr>
        <w:rFonts w:hint="default" w:ascii="Times New Roman" w:hAnsi="Times New Roman" w:cs="Times New Roman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1" w:tentative="0">
      <w:start w:val="1"/>
      <w:numFmt w:val="decimal"/>
      <w:pStyle w:val="134"/>
      <w:suff w:val="space"/>
      <w:lvlText w:val="%1.%2."/>
      <w:lvlJc w:val="left"/>
      <w:rPr>
        <w:rFonts w:hint="default" w:ascii="Arial" w:hAnsi="Arial" w:cs="Times New Roman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 w:tentative="0">
      <w:start w:val="1"/>
      <w:numFmt w:val="decimal"/>
      <w:pStyle w:val="136"/>
      <w:suff w:val="space"/>
      <w:lvlText w:val="%1.%2.%3."/>
      <w:lvlJc w:val="left"/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 w:tentative="0">
      <w:start w:val="1"/>
      <w:numFmt w:val="decimal"/>
      <w:pStyle w:val="138"/>
      <w:suff w:val="space"/>
      <w:lvlText w:val="%1.%2.%3.%4."/>
      <w:lvlJc w:val="left"/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</w:rPr>
    </w:lvl>
    <w:lvl w:ilvl="4" w:tentative="0">
      <w:start w:val="1"/>
      <w:numFmt w:val="decimal"/>
      <w:pStyle w:val="140"/>
      <w:suff w:val="space"/>
      <w:lvlText w:val="%1.%2.%3.%4.%5."/>
      <w:lvlJc w:val="left"/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 w:tentative="0">
      <w:start w:val="1"/>
      <w:numFmt w:val="decimal"/>
      <w:pStyle w:val="142"/>
      <w:suff w:val="space"/>
      <w:lvlText w:val="%1.%2.%3.%4.%5.%6."/>
      <w:lvlJc w:val="left"/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 w:tentative="0">
      <w:start w:val="1"/>
      <w:numFmt w:val="decimal"/>
      <w:lvlText w:val="%1.%2.%3.%4.%5.%6.%7"/>
      <w:lvlJc w:val="left"/>
      <w:pPr>
        <w:tabs>
          <w:tab w:val="left" w:pos="4211"/>
        </w:tabs>
        <w:ind w:left="4211" w:hanging="1800"/>
      </w:pPr>
      <w:rPr>
        <w:rFonts w:hint="default"/>
      </w:rPr>
    </w:lvl>
    <w:lvl w:ilvl="7" w:tentative="0">
      <w:start w:val="1"/>
      <w:numFmt w:val="decimal"/>
      <w:lvlRestart w:val="0"/>
      <w:pStyle w:val="114"/>
      <w:suff w:val="space"/>
      <w:lvlText w:val="Рисунок %8 –"/>
      <w:lvlJc w:val="left"/>
      <w:rPr>
        <w:rFonts w:hint="default" w:ascii="Arial" w:hAnsi="Arial"/>
        <w:caps w:val="0"/>
        <w:strike w:val="0"/>
        <w:dstrike w:val="0"/>
        <w:vanish w:val="0"/>
        <w:color w:val="000000"/>
        <w:sz w:val="22"/>
        <w:vertAlign w:val="baseline"/>
      </w:rPr>
    </w:lvl>
    <w:lvl w:ilvl="8" w:tentative="0">
      <w:start w:val="1"/>
      <w:numFmt w:val="decimal"/>
      <w:lvlRestart w:val="0"/>
      <w:pStyle w:val="123"/>
      <w:suff w:val="space"/>
      <w:lvlText w:val="Таблица %9 –"/>
      <w:lvlJc w:val="left"/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8"/>
  </w:num>
  <w:num w:numId="12">
    <w:abstractNumId w:val="12"/>
  </w:num>
  <w:num w:numId="13">
    <w:abstractNumId w:val="16"/>
  </w:num>
  <w:num w:numId="14">
    <w:abstractNumId w:val="10"/>
  </w:num>
  <w:num w:numId="15">
    <w:abstractNumId w:val="17"/>
  </w:num>
  <w:num w:numId="16">
    <w:abstractNumId w:val="15"/>
  </w:num>
  <w:num w:numId="17">
    <w:abstractNumId w:val="13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01D"/>
    <w:rsid w:val="000257C9"/>
    <w:rsid w:val="00027B21"/>
    <w:rsid w:val="00027E03"/>
    <w:rsid w:val="00031185"/>
    <w:rsid w:val="000419E2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3A1D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22C1"/>
    <w:rsid w:val="000D74DA"/>
    <w:rsid w:val="000E12DD"/>
    <w:rsid w:val="000F12AD"/>
    <w:rsid w:val="000F12EE"/>
    <w:rsid w:val="000F2424"/>
    <w:rsid w:val="000F2452"/>
    <w:rsid w:val="000F3658"/>
    <w:rsid w:val="000F550F"/>
    <w:rsid w:val="000F6346"/>
    <w:rsid w:val="000F63D1"/>
    <w:rsid w:val="001002A7"/>
    <w:rsid w:val="001024E5"/>
    <w:rsid w:val="0010304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56D31"/>
    <w:rsid w:val="00166028"/>
    <w:rsid w:val="0017079A"/>
    <w:rsid w:val="00174249"/>
    <w:rsid w:val="00180786"/>
    <w:rsid w:val="001812A5"/>
    <w:rsid w:val="00181C87"/>
    <w:rsid w:val="001839BB"/>
    <w:rsid w:val="001858AE"/>
    <w:rsid w:val="00191F91"/>
    <w:rsid w:val="0019637D"/>
    <w:rsid w:val="001979E0"/>
    <w:rsid w:val="00197EE4"/>
    <w:rsid w:val="001A292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53884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A89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95C70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C69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392F"/>
    <w:rsid w:val="004B4071"/>
    <w:rsid w:val="004B4CFA"/>
    <w:rsid w:val="004B4D05"/>
    <w:rsid w:val="004C25CB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F5D"/>
    <w:rsid w:val="004E7797"/>
    <w:rsid w:val="004E77C8"/>
    <w:rsid w:val="004F3771"/>
    <w:rsid w:val="004F4DA6"/>
    <w:rsid w:val="004F5D33"/>
    <w:rsid w:val="00500981"/>
    <w:rsid w:val="00501B3A"/>
    <w:rsid w:val="005039DF"/>
    <w:rsid w:val="00512AC8"/>
    <w:rsid w:val="00513B95"/>
    <w:rsid w:val="00517FE1"/>
    <w:rsid w:val="00521627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4CDA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B71C0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1C70"/>
    <w:rsid w:val="005F24DD"/>
    <w:rsid w:val="005F62D8"/>
    <w:rsid w:val="005F7365"/>
    <w:rsid w:val="006025B0"/>
    <w:rsid w:val="006026DD"/>
    <w:rsid w:val="00605ABA"/>
    <w:rsid w:val="00610EE2"/>
    <w:rsid w:val="00612A03"/>
    <w:rsid w:val="00612CCB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56485"/>
    <w:rsid w:val="0066047C"/>
    <w:rsid w:val="00660647"/>
    <w:rsid w:val="00664F05"/>
    <w:rsid w:val="00665CFC"/>
    <w:rsid w:val="00667C8D"/>
    <w:rsid w:val="00670EF2"/>
    <w:rsid w:val="00672E2B"/>
    <w:rsid w:val="00673A1A"/>
    <w:rsid w:val="00673B0B"/>
    <w:rsid w:val="006810EA"/>
    <w:rsid w:val="00681EA5"/>
    <w:rsid w:val="0068269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3853"/>
    <w:rsid w:val="006E668E"/>
    <w:rsid w:val="006E68DE"/>
    <w:rsid w:val="006F02DB"/>
    <w:rsid w:val="006F16BB"/>
    <w:rsid w:val="006F1748"/>
    <w:rsid w:val="006F342E"/>
    <w:rsid w:val="007014AA"/>
    <w:rsid w:val="00701DF1"/>
    <w:rsid w:val="0070696F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1C07"/>
    <w:rsid w:val="00766415"/>
    <w:rsid w:val="00766B2A"/>
    <w:rsid w:val="00770758"/>
    <w:rsid w:val="00770E54"/>
    <w:rsid w:val="00770FD4"/>
    <w:rsid w:val="00771AF5"/>
    <w:rsid w:val="00773531"/>
    <w:rsid w:val="00775196"/>
    <w:rsid w:val="00776E56"/>
    <w:rsid w:val="0078104F"/>
    <w:rsid w:val="007811ED"/>
    <w:rsid w:val="00784463"/>
    <w:rsid w:val="00786C64"/>
    <w:rsid w:val="00787812"/>
    <w:rsid w:val="007926D5"/>
    <w:rsid w:val="007927FE"/>
    <w:rsid w:val="00793134"/>
    <w:rsid w:val="007A07A0"/>
    <w:rsid w:val="007A3A06"/>
    <w:rsid w:val="007A47AF"/>
    <w:rsid w:val="007A4A78"/>
    <w:rsid w:val="007A676B"/>
    <w:rsid w:val="007A6C77"/>
    <w:rsid w:val="007A7171"/>
    <w:rsid w:val="007B0C36"/>
    <w:rsid w:val="007B393D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E94"/>
    <w:rsid w:val="00963030"/>
    <w:rsid w:val="00965E52"/>
    <w:rsid w:val="009677E4"/>
    <w:rsid w:val="009678FB"/>
    <w:rsid w:val="00967B37"/>
    <w:rsid w:val="009754C8"/>
    <w:rsid w:val="0097693C"/>
    <w:rsid w:val="00977F04"/>
    <w:rsid w:val="0098265E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8A9"/>
    <w:rsid w:val="009C6BF9"/>
    <w:rsid w:val="009C7E0D"/>
    <w:rsid w:val="009D0F19"/>
    <w:rsid w:val="009D1516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072C"/>
    <w:rsid w:val="00A017A7"/>
    <w:rsid w:val="00A02DAE"/>
    <w:rsid w:val="00A10F1A"/>
    <w:rsid w:val="00A12C7A"/>
    <w:rsid w:val="00A17A1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05E2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2D6F"/>
    <w:rsid w:val="00A95251"/>
    <w:rsid w:val="00A95621"/>
    <w:rsid w:val="00AA24C7"/>
    <w:rsid w:val="00AA5048"/>
    <w:rsid w:val="00AA50EA"/>
    <w:rsid w:val="00AA70C3"/>
    <w:rsid w:val="00AB14BA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599E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5F41"/>
    <w:rsid w:val="00B671FB"/>
    <w:rsid w:val="00B67679"/>
    <w:rsid w:val="00B67934"/>
    <w:rsid w:val="00B67D6B"/>
    <w:rsid w:val="00B7064D"/>
    <w:rsid w:val="00B74C25"/>
    <w:rsid w:val="00B7595D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5EA0"/>
    <w:rsid w:val="00BA7019"/>
    <w:rsid w:val="00BB1C70"/>
    <w:rsid w:val="00BB22D6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367"/>
    <w:rsid w:val="00BF0D1E"/>
    <w:rsid w:val="00BF127D"/>
    <w:rsid w:val="00BF48C9"/>
    <w:rsid w:val="00BF5D1E"/>
    <w:rsid w:val="00BF6918"/>
    <w:rsid w:val="00BF7AEB"/>
    <w:rsid w:val="00C001BC"/>
    <w:rsid w:val="00C05334"/>
    <w:rsid w:val="00C06277"/>
    <w:rsid w:val="00C074B8"/>
    <w:rsid w:val="00C10A3C"/>
    <w:rsid w:val="00C11DE6"/>
    <w:rsid w:val="00C12EB6"/>
    <w:rsid w:val="00C16DE3"/>
    <w:rsid w:val="00C23CFD"/>
    <w:rsid w:val="00C328E1"/>
    <w:rsid w:val="00C35626"/>
    <w:rsid w:val="00C35BB1"/>
    <w:rsid w:val="00C3752D"/>
    <w:rsid w:val="00C45429"/>
    <w:rsid w:val="00C45B0F"/>
    <w:rsid w:val="00C4788F"/>
    <w:rsid w:val="00C51043"/>
    <w:rsid w:val="00C51C89"/>
    <w:rsid w:val="00C51F97"/>
    <w:rsid w:val="00C533FD"/>
    <w:rsid w:val="00C5370A"/>
    <w:rsid w:val="00C626C5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52D2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61AC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57AC9"/>
    <w:rsid w:val="00D61087"/>
    <w:rsid w:val="00D61636"/>
    <w:rsid w:val="00D61FB5"/>
    <w:rsid w:val="00D63226"/>
    <w:rsid w:val="00D63EDA"/>
    <w:rsid w:val="00D6593D"/>
    <w:rsid w:val="00D679F0"/>
    <w:rsid w:val="00D74A5B"/>
    <w:rsid w:val="00D75324"/>
    <w:rsid w:val="00D77210"/>
    <w:rsid w:val="00D77BA2"/>
    <w:rsid w:val="00D8335E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371F"/>
    <w:rsid w:val="00DC5527"/>
    <w:rsid w:val="00DC59A4"/>
    <w:rsid w:val="00DC63BA"/>
    <w:rsid w:val="00DC7E88"/>
    <w:rsid w:val="00DD0EC9"/>
    <w:rsid w:val="00DD477D"/>
    <w:rsid w:val="00DD6077"/>
    <w:rsid w:val="00DD6BA9"/>
    <w:rsid w:val="00DD7B67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CB8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E3A"/>
    <w:rsid w:val="00F540D7"/>
    <w:rsid w:val="00F54D35"/>
    <w:rsid w:val="00F57732"/>
    <w:rsid w:val="00F60FD1"/>
    <w:rsid w:val="00F644F3"/>
    <w:rsid w:val="00F65A8B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636"/>
    <w:rsid w:val="00FC570B"/>
    <w:rsid w:val="00FC5D1E"/>
    <w:rsid w:val="00FD1406"/>
    <w:rsid w:val="00FD446D"/>
    <w:rsid w:val="00FD5A57"/>
    <w:rsid w:val="00FE0E49"/>
    <w:rsid w:val="00FE1997"/>
    <w:rsid w:val="00FE37A1"/>
    <w:rsid w:val="00FE7800"/>
    <w:rsid w:val="00FF1CCD"/>
    <w:rsid w:val="00FF3380"/>
    <w:rsid w:val="00FF731D"/>
    <w:rsid w:val="410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iPriority="0" w:semiHidden="0" w:name="heading 2"/>
    <w:lsdException w:uiPriority="0" w:semiHidden="0" w:name="heading 3"/>
    <w:lsdException w:uiPriority="0" w:semiHidden="0" w:name="heading 4"/>
    <w:lsdException w:uiPriority="0" w:semiHidden="0" w:name="heading 5"/>
    <w:lsdException w:uiPriority="0" w:semiHidden="0" w:name="heading 6"/>
    <w:lsdException w:uiPriority="0" w:semiHidden="0" w:name="heading 7"/>
    <w:lsdException w:uiPriority="0" w:semiHidden="0" w:name="heading 8"/>
    <w:lsdException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uiPriority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uiPriority="35" w:semiHidden="0" w:name="caption"/>
    <w:lsdException w:uiPriority="0" w:name="table of figures"/>
    <w:lsdException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qFormat="1" w:unhideWhenUsed="0" w:uiPriority="0" w:name="List"/>
    <w:lsdException w:unhideWhenUsed="0" w:uiPriority="0" w:name="List Bullet"/>
    <w:lsdException w:qFormat="1" w:unhideWhenUsed="0" w:uiPriority="0" w:name="List Number"/>
    <w:lsdException w:unhideWhenUsed="0" w:uiPriority="0" w:name="List 2"/>
    <w:lsdException w:qFormat="1" w:unhideWhenUsed="0" w:uiPriority="0" w:name="List 3"/>
    <w:lsdException w:unhideWhenUsed="0" w:uiPriority="0" w:name="List 4"/>
    <w:lsdException w:qFormat="1" w:unhideWhenUsed="0" w:uiPriority="0" w:name="List 5"/>
    <w:lsdException w:qFormat="1" w:unhideWhenUsed="0" w:uiPriority="0" w:name="List Bullet 2"/>
    <w:lsdException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unhideWhenUsed="0" w:uiPriority="0" w:name="List Number 5"/>
    <w:lsdException w:unhideWhenUsed="0" w:uiPriority="0" w:semiHidden="0" w:name="Title"/>
    <w:lsdException w:qFormat="1" w:unhideWhenUsed="0" w:uiPriority="0" w:name="Closing"/>
    <w:lsdException w:unhideWhenUsed="0" w:uiPriority="0" w:name="Signature"/>
    <w:lsdException w:uiPriority="1" w:name="Default Paragraph Font"/>
    <w:lsdException w:unhideWhenUsed="0" w:uiPriority="0" w:name="Body Text"/>
    <w:lsdException w:qFormat="1" w:unhideWhenUsed="0" w:uiPriority="0" w:name="Body Text Indent"/>
    <w:lsdException w:unhideWhenUsed="0" w:uiPriority="0" w:name="List Continue"/>
    <w:lsdException w:qFormat="1" w:unhideWhenUsed="0" w:uiPriority="0" w:name="List Continue 2"/>
    <w:lsdException w:unhideWhenUsed="0" w:uiPriority="0" w:name="List Continue 3"/>
    <w:lsdException w:qFormat="1"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11" w:semiHidden="0" w:name="Subtitle"/>
    <w:lsdException w:uiPriority="0" w:name="Salutation"/>
    <w:lsdException w:unhideWhenUsed="0" w:uiPriority="0" w:name="Date"/>
    <w:lsdException w:uiPriority="0" w:name="Body Text First Indent"/>
    <w:lsdException w:uiPriority="0" w:name="Body Text First Indent 2"/>
    <w:lsdException w:unhideWhenUsed="0" w:uiPriority="0" w:name="Note Heading"/>
    <w:lsdException w:qFormat="1" w:unhideWhenUsed="0" w:uiPriority="0" w:name="Body Text 2"/>
    <w:lsdException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unhideWhenUsed="0" w:uiPriority="0" w:name="Block Text"/>
    <w:lsdException w:qFormat="1" w:uiPriority="99" w:semiHidden="0" w:name="Hyperlink"/>
    <w:lsdException w:unhideWhenUsed="0" w:uiPriority="0" w:name="FollowedHyperlink"/>
    <w:lsdException w:unhideWhenUsed="0" w:uiPriority="22" w:semiHidden="0" w:name="Strong"/>
    <w:lsdException w:unhideWhenUsed="0" w:uiPriority="20" w:semiHidden="0" w:name="Emphasis"/>
    <w:lsdException w:uiPriority="0" w:name="Document Map"/>
    <w:lsdException w:qFormat="1" w:unhideWhenUsed="0" w:uiPriority="0" w:name="Plain Text"/>
    <w:lsdException w:unhideWhenUsed="0" w:uiPriority="0" w:name="E-mail Signature"/>
    <w:lsdException w:qFormat="1" w:unhideWhenUsed="0" w:uiPriority="0" w:name="Normal (Web)"/>
    <w:lsdException w:uiPriority="0" w:name="HTML Acronym"/>
    <w:lsdException w:uiPriority="0" w:name="HTML Address"/>
    <w:lsdException w:qFormat="1" w:unhideWhenUsed="0" w:uiPriority="0" w:name="HTML Cite"/>
    <w:lsdException w:qFormat="1" w:unhideWhenUsed="0" w:uiPriority="0" w:name="HTML Code"/>
    <w:lsdException w:unhideWhenUsed="0" w:uiPriority="0" w:name="HTML Definition"/>
    <w:lsdException w:qFormat="1" w:unhideWhenUsed="0" w:uiPriority="0" w:name="HTML Keyboard"/>
    <w:lsdException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1" w:semiHidden="0" w:name="No Spacing"/>
    <w:lsdException w:qFormat="1" w:unhideWhenUsed="0" w:uiPriority="34" w:semiHidden="0" w:name="List Paragraph"/>
    <w:lsdException w:unhideWhenUsed="0" w:uiPriority="29" w:semiHidden="0" w:name="Quote"/>
    <w:lsdException w:unhideWhenUsed="0" w:uiPriority="30" w:semiHidden="0" w:name="Intense Quote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83"/>
    <w:uiPriority w:val="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94"/>
    <w:unhideWhenUsed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95"/>
    <w:unhideWhenUsed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link w:val="96"/>
    <w:unhideWhenUsed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97"/>
    <w:unhideWhenUsed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98"/>
    <w:unhideWhenUsed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99"/>
    <w:unhideWhenUsed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link w:val="100"/>
    <w:unhideWhenUsed/>
    <w:uiPriority w:val="0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101"/>
    <w:unhideWhenUsed/>
    <w:uiPriority w:val="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semiHidden/>
    <w:qFormat/>
    <w:uiPriority w:val="0"/>
    <w:rPr>
      <w:rFonts w:ascii="Courier New" w:hAnsi="Courier New" w:cs="Courier New"/>
    </w:rPr>
  </w:style>
  <w:style w:type="character" w:styleId="14">
    <w:name w:val="FollowedHyperlink"/>
    <w:semiHidden/>
    <w:uiPriority w:val="0"/>
    <w:rPr>
      <w:color w:val="800080"/>
      <w:u w:val="single"/>
    </w:rPr>
  </w:style>
  <w:style w:type="character" w:styleId="15">
    <w:name w:val="footnote reference"/>
    <w:semiHidden/>
    <w:uiPriority w:val="0"/>
    <w:rPr>
      <w:vertAlign w:val="superscript"/>
    </w:rPr>
  </w:style>
  <w:style w:type="character" w:styleId="16">
    <w:name w:val="annotation reference"/>
    <w:semiHidden/>
    <w:uiPriority w:val="0"/>
    <w:rPr>
      <w:sz w:val="16"/>
      <w:szCs w:val="16"/>
    </w:rPr>
  </w:style>
  <w:style w:type="character" w:styleId="17">
    <w:name w:val="Emphasis"/>
    <w:uiPriority w:val="20"/>
    <w:rPr>
      <w:rFonts w:ascii="Calibri" w:hAnsi="Calibri"/>
      <w:b/>
      <w:i/>
      <w:iCs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Keyboard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20">
    <w:name w:val="HTML Code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21">
    <w:name w:val="page number"/>
    <w:basedOn w:val="11"/>
    <w:semiHidden/>
    <w:uiPriority w:val="0"/>
  </w:style>
  <w:style w:type="character" w:styleId="22">
    <w:name w:val="line number"/>
    <w:basedOn w:val="11"/>
    <w:semiHidden/>
    <w:uiPriority w:val="0"/>
  </w:style>
  <w:style w:type="character" w:styleId="23">
    <w:name w:val="HTML Definition"/>
    <w:semiHidden/>
    <w:uiPriority w:val="0"/>
    <w:rPr>
      <w:i/>
      <w:iCs/>
    </w:rPr>
  </w:style>
  <w:style w:type="character" w:styleId="24">
    <w:name w:val="HTML Variable"/>
    <w:semiHidden/>
    <w:qFormat/>
    <w:uiPriority w:val="0"/>
    <w:rPr>
      <w:i/>
      <w:iCs/>
    </w:rPr>
  </w:style>
  <w:style w:type="character" w:styleId="25">
    <w:name w:val="HTML Typewriter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26">
    <w:name w:val="Strong"/>
    <w:uiPriority w:val="22"/>
    <w:rPr>
      <w:b/>
      <w:bCs/>
    </w:rPr>
  </w:style>
  <w:style w:type="character" w:styleId="27">
    <w:name w:val="HTML Cite"/>
    <w:semiHidden/>
    <w:qFormat/>
    <w:uiPriority w:val="0"/>
    <w:rPr>
      <w:i/>
      <w:iCs/>
    </w:rPr>
  </w:style>
  <w:style w:type="paragraph" w:styleId="28">
    <w:name w:val="Balloon Text"/>
    <w:basedOn w:val="1"/>
    <w:link w:val="109"/>
    <w:semiHidden/>
    <w:unhideWhenUsed/>
    <w:uiPriority w:val="99"/>
    <w:rPr>
      <w:rFonts w:ascii="Tahoma" w:hAnsi="Tahoma" w:cs="Tahoma"/>
      <w:sz w:val="16"/>
      <w:szCs w:val="16"/>
    </w:rPr>
  </w:style>
  <w:style w:type="paragraph" w:styleId="29">
    <w:name w:val="List 5"/>
    <w:basedOn w:val="1"/>
    <w:semiHidden/>
    <w:qFormat/>
    <w:uiPriority w:val="0"/>
    <w:pPr>
      <w:ind w:left="1415" w:hanging="283"/>
    </w:pPr>
  </w:style>
  <w:style w:type="paragraph" w:styleId="30">
    <w:name w:val="List Continue"/>
    <w:basedOn w:val="1"/>
    <w:semiHidden/>
    <w:uiPriority w:val="0"/>
    <w:pPr>
      <w:spacing w:after="120"/>
      <w:ind w:left="283"/>
    </w:pPr>
  </w:style>
  <w:style w:type="paragraph" w:styleId="31">
    <w:name w:val="Body Text 2"/>
    <w:basedOn w:val="1"/>
    <w:semiHidden/>
    <w:qFormat/>
    <w:uiPriority w:val="0"/>
    <w:pPr>
      <w:spacing w:after="120" w:line="480" w:lineRule="auto"/>
    </w:pPr>
  </w:style>
  <w:style w:type="paragraph" w:styleId="32">
    <w:name w:val="List Number 5"/>
    <w:basedOn w:val="1"/>
    <w:semiHidden/>
    <w:uiPriority w:val="0"/>
    <w:pPr>
      <w:numPr>
        <w:ilvl w:val="0"/>
        <w:numId w:val="1"/>
      </w:numPr>
    </w:pPr>
  </w:style>
  <w:style w:type="paragraph" w:styleId="33">
    <w:name w:val="Closing"/>
    <w:basedOn w:val="1"/>
    <w:semiHidden/>
    <w:qFormat/>
    <w:uiPriority w:val="0"/>
    <w:pPr>
      <w:ind w:left="4252"/>
    </w:pPr>
  </w:style>
  <w:style w:type="paragraph" w:styleId="34">
    <w:name w:val="Normal Indent"/>
    <w:basedOn w:val="1"/>
    <w:semiHidden/>
    <w:uiPriority w:val="0"/>
    <w:pPr>
      <w:ind w:left="708"/>
    </w:pPr>
  </w:style>
  <w:style w:type="paragraph" w:styleId="35">
    <w:name w:val="envelope return"/>
    <w:basedOn w:val="1"/>
    <w:semiHidden/>
    <w:uiPriority w:val="0"/>
    <w:rPr>
      <w:rFonts w:ascii="Arial" w:hAnsi="Arial" w:cs="Arial"/>
      <w:sz w:val="20"/>
      <w:szCs w:val="20"/>
      <w:lang w:eastAsia="ru-RU"/>
    </w:rPr>
  </w:style>
  <w:style w:type="paragraph" w:styleId="36">
    <w:name w:val="Plain Text"/>
    <w:basedOn w:val="1"/>
    <w:semiHidden/>
    <w:qFormat/>
    <w:uiPriority w:val="0"/>
    <w:rPr>
      <w:rFonts w:ascii="Courier New" w:hAnsi="Courier New" w:cs="Courier New"/>
      <w:sz w:val="20"/>
      <w:szCs w:val="20"/>
    </w:rPr>
  </w:style>
  <w:style w:type="paragraph" w:styleId="37">
    <w:name w:val="Body Text Indent 3"/>
    <w:basedOn w:val="1"/>
    <w:semiHidden/>
    <w:qFormat/>
    <w:uiPriority w:val="0"/>
    <w:pPr>
      <w:spacing w:after="120"/>
      <w:ind w:left="283"/>
    </w:pPr>
    <w:rPr>
      <w:sz w:val="16"/>
      <w:szCs w:val="16"/>
    </w:rPr>
  </w:style>
  <w:style w:type="paragraph" w:styleId="38">
    <w:name w:val="caption"/>
    <w:basedOn w:val="1"/>
    <w:next w:val="1"/>
    <w:unhideWhenUsed/>
    <w:uiPriority w:val="35"/>
    <w:rPr>
      <w:b/>
      <w:bCs/>
      <w:sz w:val="18"/>
      <w:szCs w:val="18"/>
    </w:rPr>
  </w:style>
  <w:style w:type="paragraph" w:styleId="39">
    <w:name w:val="annotation text"/>
    <w:basedOn w:val="1"/>
    <w:link w:val="112"/>
    <w:uiPriority w:val="0"/>
    <w:rPr>
      <w:sz w:val="20"/>
      <w:szCs w:val="20"/>
      <w:lang w:eastAsia="ru-RU"/>
    </w:rPr>
  </w:style>
  <w:style w:type="paragraph" w:styleId="40">
    <w:name w:val="annotation subject"/>
    <w:basedOn w:val="1"/>
    <w:next w:val="1"/>
    <w:semiHidden/>
    <w:uiPriority w:val="0"/>
    <w:rPr>
      <w:b/>
      <w:bCs/>
      <w:sz w:val="20"/>
      <w:szCs w:val="20"/>
    </w:rPr>
  </w:style>
  <w:style w:type="paragraph" w:styleId="41">
    <w:name w:val="toc 8"/>
    <w:basedOn w:val="1"/>
    <w:next w:val="1"/>
    <w:uiPriority w:val="39"/>
    <w:pPr>
      <w:tabs>
        <w:tab w:val="right" w:leader="dot" w:pos="9923"/>
      </w:tabs>
      <w:ind w:firstLine="1985"/>
    </w:pPr>
  </w:style>
  <w:style w:type="paragraph" w:styleId="42">
    <w:name w:val="List Number 3"/>
    <w:basedOn w:val="1"/>
    <w:semiHidden/>
    <w:qFormat/>
    <w:uiPriority w:val="0"/>
    <w:pPr>
      <w:numPr>
        <w:ilvl w:val="0"/>
        <w:numId w:val="2"/>
      </w:numPr>
    </w:pPr>
  </w:style>
  <w:style w:type="paragraph" w:styleId="43">
    <w:name w:val="header"/>
    <w:basedOn w:val="1"/>
    <w:link w:val="85"/>
    <w:unhideWhenUsed/>
    <w:uiPriority w:val="0"/>
    <w:pPr>
      <w:tabs>
        <w:tab w:val="center" w:pos="4677"/>
        <w:tab w:val="right" w:pos="9355"/>
      </w:tabs>
    </w:pPr>
  </w:style>
  <w:style w:type="paragraph" w:styleId="44">
    <w:name w:val="toc 9"/>
    <w:basedOn w:val="1"/>
    <w:next w:val="1"/>
    <w:uiPriority w:val="39"/>
    <w:pPr>
      <w:ind w:firstLine="2268"/>
    </w:pPr>
  </w:style>
  <w:style w:type="paragraph" w:styleId="45">
    <w:name w:val="toc 7"/>
    <w:basedOn w:val="1"/>
    <w:next w:val="1"/>
    <w:uiPriority w:val="39"/>
    <w:pPr>
      <w:tabs>
        <w:tab w:val="right" w:leader="dot" w:pos="9923"/>
      </w:tabs>
      <w:ind w:firstLine="1701"/>
    </w:pPr>
  </w:style>
  <w:style w:type="paragraph" w:styleId="46">
    <w:name w:val="Body Text"/>
    <w:basedOn w:val="1"/>
    <w:link w:val="86"/>
    <w:semiHidden/>
    <w:uiPriority w:val="0"/>
    <w:pPr>
      <w:spacing w:after="120"/>
    </w:pPr>
  </w:style>
  <w:style w:type="paragraph" w:styleId="47">
    <w:name w:val="List Number 4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toc 1"/>
    <w:basedOn w:val="1"/>
    <w:next w:val="1"/>
    <w:unhideWhenUsed/>
    <w:uiPriority w:val="39"/>
    <w:pPr>
      <w:tabs>
        <w:tab w:val="right" w:leader="dot" w:pos="10206"/>
      </w:tabs>
      <w:spacing w:after="120"/>
      <w:jc w:val="both"/>
    </w:pPr>
    <w:rPr>
      <w:rFonts w:ascii="Arial" w:hAnsi="Arial"/>
      <w:b/>
      <w:sz w:val="22"/>
    </w:rPr>
  </w:style>
  <w:style w:type="paragraph" w:styleId="49">
    <w:name w:val="toc 6"/>
    <w:basedOn w:val="1"/>
    <w:next w:val="1"/>
    <w:uiPriority w:val="39"/>
    <w:pPr>
      <w:tabs>
        <w:tab w:val="right" w:leader="dot" w:pos="9923"/>
      </w:tabs>
      <w:ind w:firstLine="1418"/>
    </w:pPr>
  </w:style>
  <w:style w:type="paragraph" w:styleId="50">
    <w:name w:val="toc 3"/>
    <w:basedOn w:val="1"/>
    <w:next w:val="1"/>
    <w:unhideWhenUsed/>
    <w:uiPriority w:val="39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51">
    <w:name w:val="toc 2"/>
    <w:basedOn w:val="1"/>
    <w:next w:val="1"/>
    <w:unhideWhenUsed/>
    <w:uiPriority w:val="39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52">
    <w:name w:val="toc 4"/>
    <w:basedOn w:val="1"/>
    <w:next w:val="1"/>
    <w:uiPriority w:val="0"/>
    <w:pPr>
      <w:ind w:left="720"/>
    </w:pPr>
  </w:style>
  <w:style w:type="paragraph" w:styleId="53">
    <w:name w:val="toc 5"/>
    <w:basedOn w:val="1"/>
    <w:next w:val="1"/>
    <w:uiPriority w:val="39"/>
    <w:pPr>
      <w:tabs>
        <w:tab w:val="right" w:leader="dot" w:pos="9923"/>
      </w:tabs>
      <w:ind w:firstLine="1134"/>
    </w:pPr>
  </w:style>
  <w:style w:type="paragraph" w:styleId="54">
    <w:name w:val="Note Heading"/>
    <w:basedOn w:val="1"/>
    <w:next w:val="1"/>
    <w:semiHidden/>
    <w:uiPriority w:val="0"/>
  </w:style>
  <w:style w:type="paragraph" w:styleId="55">
    <w:name w:val="Date"/>
    <w:basedOn w:val="1"/>
    <w:next w:val="1"/>
    <w:semiHidden/>
    <w:uiPriority w:val="0"/>
  </w:style>
  <w:style w:type="paragraph" w:styleId="56">
    <w:name w:val="List Bullet 5"/>
    <w:basedOn w:val="1"/>
    <w:semiHidden/>
    <w:qFormat/>
    <w:uiPriority w:val="0"/>
    <w:pPr>
      <w:numPr>
        <w:ilvl w:val="0"/>
        <w:numId w:val="4"/>
      </w:numPr>
    </w:pPr>
  </w:style>
  <w:style w:type="paragraph" w:styleId="57">
    <w:name w:val="List Bullet 4"/>
    <w:basedOn w:val="1"/>
    <w:semiHidden/>
    <w:qFormat/>
    <w:uiPriority w:val="0"/>
    <w:pPr>
      <w:numPr>
        <w:ilvl w:val="0"/>
        <w:numId w:val="5"/>
      </w:numPr>
    </w:pPr>
  </w:style>
  <w:style w:type="paragraph" w:styleId="58">
    <w:name w:val="Body Text Indent"/>
    <w:basedOn w:val="1"/>
    <w:link w:val="84"/>
    <w:semiHidden/>
    <w:qFormat/>
    <w:uiPriority w:val="0"/>
    <w:pPr>
      <w:spacing w:after="120"/>
      <w:ind w:left="283"/>
    </w:pPr>
  </w:style>
  <w:style w:type="paragraph" w:styleId="59">
    <w:name w:val="List Bullet"/>
    <w:basedOn w:val="1"/>
    <w:semiHidden/>
    <w:uiPriority w:val="0"/>
    <w:pPr>
      <w:numPr>
        <w:ilvl w:val="0"/>
        <w:numId w:val="6"/>
      </w:numPr>
      <w:tabs>
        <w:tab w:val="left" w:pos="-360"/>
        <w:tab w:val="clear" w:pos="360"/>
      </w:tabs>
    </w:pPr>
  </w:style>
  <w:style w:type="paragraph" w:styleId="60">
    <w:name w:val="List Bullet 2"/>
    <w:basedOn w:val="1"/>
    <w:semiHidden/>
    <w:qFormat/>
    <w:uiPriority w:val="0"/>
    <w:pPr>
      <w:numPr>
        <w:ilvl w:val="0"/>
        <w:numId w:val="7"/>
      </w:numPr>
    </w:pPr>
  </w:style>
  <w:style w:type="paragraph" w:styleId="61">
    <w:name w:val="List Bullet 3"/>
    <w:basedOn w:val="1"/>
    <w:semiHidden/>
    <w:uiPriority w:val="0"/>
    <w:pPr>
      <w:numPr>
        <w:ilvl w:val="0"/>
        <w:numId w:val="8"/>
      </w:numPr>
    </w:pPr>
  </w:style>
  <w:style w:type="paragraph" w:styleId="62">
    <w:name w:val="Title"/>
    <w:basedOn w:val="1"/>
    <w:next w:val="1"/>
    <w:link w:val="102"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63">
    <w:name w:val="footer"/>
    <w:basedOn w:val="1"/>
    <w:link w:val="104"/>
    <w:unhideWhenUsed/>
    <w:uiPriority w:val="0"/>
    <w:pPr>
      <w:tabs>
        <w:tab w:val="center" w:pos="4677"/>
        <w:tab w:val="right" w:pos="9355"/>
      </w:tabs>
    </w:pPr>
  </w:style>
  <w:style w:type="paragraph" w:styleId="64">
    <w:name w:val="List Number"/>
    <w:basedOn w:val="1"/>
    <w:semiHidden/>
    <w:qFormat/>
    <w:uiPriority w:val="0"/>
    <w:pPr>
      <w:numPr>
        <w:ilvl w:val="0"/>
        <w:numId w:val="9"/>
      </w:numPr>
    </w:pPr>
  </w:style>
  <w:style w:type="paragraph" w:styleId="65">
    <w:name w:val="List Number 2"/>
    <w:basedOn w:val="1"/>
    <w:semiHidden/>
    <w:uiPriority w:val="0"/>
    <w:pPr>
      <w:numPr>
        <w:ilvl w:val="0"/>
        <w:numId w:val="10"/>
      </w:numPr>
    </w:pPr>
  </w:style>
  <w:style w:type="paragraph" w:styleId="66">
    <w:name w:val="List"/>
    <w:basedOn w:val="1"/>
    <w:semiHidden/>
    <w:qFormat/>
    <w:uiPriority w:val="0"/>
    <w:pPr>
      <w:ind w:left="283" w:hanging="283"/>
    </w:pPr>
  </w:style>
  <w:style w:type="paragraph" w:styleId="67">
    <w:name w:val="Normal (Web)"/>
    <w:basedOn w:val="1"/>
    <w:semiHidden/>
    <w:qFormat/>
    <w:uiPriority w:val="0"/>
  </w:style>
  <w:style w:type="paragraph" w:styleId="68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69">
    <w:name w:val="Body Text Indent 2"/>
    <w:basedOn w:val="1"/>
    <w:semiHidden/>
    <w:qFormat/>
    <w:uiPriority w:val="0"/>
    <w:pPr>
      <w:spacing w:after="120" w:line="480" w:lineRule="auto"/>
      <w:ind w:left="283"/>
    </w:pPr>
  </w:style>
  <w:style w:type="paragraph" w:styleId="70">
    <w:name w:val="Signature"/>
    <w:basedOn w:val="1"/>
    <w:semiHidden/>
    <w:uiPriority w:val="0"/>
    <w:pPr>
      <w:ind w:left="4252"/>
    </w:pPr>
  </w:style>
  <w:style w:type="paragraph" w:styleId="71">
    <w:name w:val="List Continue 2"/>
    <w:basedOn w:val="1"/>
    <w:semiHidden/>
    <w:qFormat/>
    <w:uiPriority w:val="0"/>
    <w:pPr>
      <w:spacing w:after="120"/>
      <w:ind w:left="566"/>
    </w:pPr>
  </w:style>
  <w:style w:type="paragraph" w:styleId="72">
    <w:name w:val="List Continue 3"/>
    <w:basedOn w:val="1"/>
    <w:semiHidden/>
    <w:uiPriority w:val="0"/>
    <w:pPr>
      <w:spacing w:after="120"/>
      <w:ind w:left="849"/>
    </w:pPr>
  </w:style>
  <w:style w:type="paragraph" w:styleId="73">
    <w:name w:val="List Continue 4"/>
    <w:basedOn w:val="1"/>
    <w:semiHidden/>
    <w:qFormat/>
    <w:uiPriority w:val="0"/>
    <w:pPr>
      <w:spacing w:after="120"/>
      <w:ind w:left="1132"/>
    </w:pPr>
  </w:style>
  <w:style w:type="paragraph" w:styleId="74">
    <w:name w:val="List Continue 5"/>
    <w:basedOn w:val="1"/>
    <w:semiHidden/>
    <w:uiPriority w:val="0"/>
    <w:pPr>
      <w:spacing w:after="120"/>
      <w:ind w:left="1415"/>
    </w:pPr>
  </w:style>
  <w:style w:type="paragraph" w:styleId="75">
    <w:name w:val="List 2"/>
    <w:basedOn w:val="1"/>
    <w:semiHidden/>
    <w:uiPriority w:val="0"/>
    <w:pPr>
      <w:ind w:left="566" w:hanging="283"/>
    </w:pPr>
  </w:style>
  <w:style w:type="paragraph" w:styleId="76">
    <w:name w:val="List 3"/>
    <w:basedOn w:val="1"/>
    <w:semiHidden/>
    <w:qFormat/>
    <w:uiPriority w:val="0"/>
    <w:pPr>
      <w:ind w:left="849" w:hanging="283"/>
    </w:pPr>
  </w:style>
  <w:style w:type="paragraph" w:styleId="77">
    <w:name w:val="List 4"/>
    <w:basedOn w:val="1"/>
    <w:semiHidden/>
    <w:uiPriority w:val="0"/>
    <w:pPr>
      <w:ind w:left="1132" w:hanging="283"/>
    </w:pPr>
  </w:style>
  <w:style w:type="paragraph" w:styleId="78">
    <w:name w:val="HTML Preformatted"/>
    <w:basedOn w:val="1"/>
    <w:semiHidden/>
    <w:uiPriority w:val="0"/>
    <w:rPr>
      <w:rFonts w:ascii="Courier New" w:hAnsi="Courier New" w:cs="Courier New"/>
      <w:sz w:val="20"/>
      <w:szCs w:val="20"/>
    </w:rPr>
  </w:style>
  <w:style w:type="paragraph" w:styleId="79">
    <w:name w:val="Block Text"/>
    <w:basedOn w:val="1"/>
    <w:semiHidden/>
    <w:uiPriority w:val="0"/>
    <w:pPr>
      <w:spacing w:after="120"/>
      <w:ind w:left="1440" w:right="1440"/>
    </w:pPr>
  </w:style>
  <w:style w:type="paragraph" w:styleId="80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</w:rPr>
  </w:style>
  <w:style w:type="paragraph" w:styleId="81">
    <w:name w:val="E-mail Signature"/>
    <w:basedOn w:val="1"/>
    <w:semiHidden/>
    <w:uiPriority w:val="0"/>
  </w:style>
  <w:style w:type="table" w:styleId="82">
    <w:name w:val="Table Grid"/>
    <w:basedOn w:val="12"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3">
    <w:name w:val="Заголовок 1 Знак"/>
    <w:link w:val="2"/>
    <w:uiPriority w:val="0"/>
    <w:rPr>
      <w:rFonts w:ascii="Cambria" w:hAnsi="Cambria"/>
      <w:b/>
      <w:bCs/>
      <w:kern w:val="32"/>
      <w:sz w:val="32"/>
      <w:szCs w:val="32"/>
      <w:lang w:eastAsia="en-US"/>
    </w:rPr>
  </w:style>
  <w:style w:type="character" w:customStyle="1" w:styleId="84">
    <w:name w:val="Основной текст с отступом Знак"/>
    <w:link w:val="58"/>
    <w:semiHidden/>
    <w:qFormat/>
    <w:uiPriority w:val="0"/>
    <w:rPr>
      <w:sz w:val="24"/>
      <w:szCs w:val="24"/>
      <w:lang w:eastAsia="en-US"/>
    </w:rPr>
  </w:style>
  <w:style w:type="character" w:customStyle="1" w:styleId="85">
    <w:name w:val="Верхний колонтитул Знак"/>
    <w:link w:val="43"/>
    <w:uiPriority w:val="0"/>
    <w:rPr>
      <w:sz w:val="24"/>
      <w:szCs w:val="24"/>
      <w:lang w:eastAsia="en-US"/>
    </w:rPr>
  </w:style>
  <w:style w:type="character" w:customStyle="1" w:styleId="86">
    <w:name w:val="Основной текст Знак"/>
    <w:link w:val="46"/>
    <w:semiHidden/>
    <w:uiPriority w:val="0"/>
    <w:rPr>
      <w:sz w:val="24"/>
      <w:szCs w:val="24"/>
      <w:lang w:eastAsia="en-US"/>
    </w:rPr>
  </w:style>
  <w:style w:type="paragraph" w:customStyle="1" w:styleId="87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88">
    <w:name w:val="Стандарт"/>
    <w:basedOn w:val="1"/>
    <w:uiPriority w:val="0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9">
    <w:name w:val="List Paragraph"/>
    <w:basedOn w:val="1"/>
    <w:qFormat/>
    <w:uiPriority w:val="34"/>
    <w:pPr>
      <w:ind w:left="720"/>
      <w:contextualSpacing/>
    </w:pPr>
  </w:style>
  <w:style w:type="paragraph" w:styleId="90">
    <w:name w:val="No Spacing"/>
    <w:basedOn w:val="1"/>
    <w:link w:val="91"/>
    <w:uiPriority w:val="1"/>
    <w:rPr>
      <w:szCs w:val="32"/>
    </w:rPr>
  </w:style>
  <w:style w:type="character" w:customStyle="1" w:styleId="91">
    <w:name w:val="Без интервала Знак"/>
    <w:link w:val="90"/>
    <w:uiPriority w:val="1"/>
    <w:rPr>
      <w:sz w:val="24"/>
      <w:szCs w:val="32"/>
      <w:lang w:eastAsia="en-US"/>
    </w:rPr>
  </w:style>
  <w:style w:type="paragraph" w:styleId="92">
    <w:name w:val="Intense Quote"/>
    <w:basedOn w:val="1"/>
    <w:next w:val="1"/>
    <w:link w:val="93"/>
    <w:uiPriority w:val="30"/>
    <w:pPr>
      <w:ind w:left="720" w:right="720"/>
    </w:pPr>
    <w:rPr>
      <w:b/>
      <w:i/>
      <w:szCs w:val="22"/>
    </w:rPr>
  </w:style>
  <w:style w:type="character" w:customStyle="1" w:styleId="93">
    <w:name w:val="Выделенная цитата Знак"/>
    <w:link w:val="92"/>
    <w:uiPriority w:val="30"/>
    <w:rPr>
      <w:b/>
      <w:i/>
      <w:sz w:val="24"/>
      <w:szCs w:val="22"/>
      <w:lang w:eastAsia="en-US"/>
    </w:rPr>
  </w:style>
  <w:style w:type="character" w:customStyle="1" w:styleId="94">
    <w:name w:val="Заголовок 2 Знак"/>
    <w:link w:val="3"/>
    <w:uiPriority w:val="9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95">
    <w:name w:val="Заголовок 3 Знак"/>
    <w:link w:val="4"/>
    <w:uiPriority w:val="9"/>
    <w:rPr>
      <w:rFonts w:ascii="Cambria" w:hAnsi="Cambria"/>
      <w:b/>
      <w:bCs/>
      <w:sz w:val="26"/>
      <w:szCs w:val="26"/>
      <w:lang w:eastAsia="en-US"/>
    </w:rPr>
  </w:style>
  <w:style w:type="character" w:customStyle="1" w:styleId="96">
    <w:name w:val="Заголовок 4 Знак"/>
    <w:link w:val="5"/>
    <w:uiPriority w:val="9"/>
    <w:rPr>
      <w:b/>
      <w:bCs/>
      <w:sz w:val="28"/>
      <w:szCs w:val="28"/>
      <w:lang w:eastAsia="en-US"/>
    </w:rPr>
  </w:style>
  <w:style w:type="character" w:customStyle="1" w:styleId="97">
    <w:name w:val="Заголовок 5 Знак"/>
    <w:link w:val="6"/>
    <w:uiPriority w:val="9"/>
    <w:rPr>
      <w:b/>
      <w:bCs/>
      <w:i/>
      <w:iCs/>
      <w:sz w:val="26"/>
      <w:szCs w:val="26"/>
      <w:lang w:eastAsia="en-US"/>
    </w:rPr>
  </w:style>
  <w:style w:type="character" w:customStyle="1" w:styleId="98">
    <w:name w:val="Заголовок 6 Знак"/>
    <w:link w:val="7"/>
    <w:uiPriority w:val="9"/>
    <w:rPr>
      <w:b/>
      <w:bCs/>
      <w:sz w:val="22"/>
      <w:szCs w:val="22"/>
      <w:lang w:eastAsia="en-US"/>
    </w:rPr>
  </w:style>
  <w:style w:type="character" w:customStyle="1" w:styleId="99">
    <w:name w:val="Заголовок 7 Знак"/>
    <w:link w:val="8"/>
    <w:uiPriority w:val="9"/>
    <w:rPr>
      <w:sz w:val="24"/>
      <w:szCs w:val="24"/>
      <w:lang w:eastAsia="en-US"/>
    </w:rPr>
  </w:style>
  <w:style w:type="character" w:customStyle="1" w:styleId="100">
    <w:name w:val="Заголовок 8 Знак"/>
    <w:link w:val="9"/>
    <w:uiPriority w:val="9"/>
    <w:rPr>
      <w:i/>
      <w:iCs/>
      <w:sz w:val="24"/>
      <w:szCs w:val="24"/>
      <w:lang w:eastAsia="en-US"/>
    </w:rPr>
  </w:style>
  <w:style w:type="character" w:customStyle="1" w:styleId="101">
    <w:name w:val="Заголовок 9 Знак"/>
    <w:link w:val="10"/>
    <w:uiPriority w:val="9"/>
    <w:rPr>
      <w:rFonts w:ascii="Cambria" w:hAnsi="Cambria"/>
      <w:sz w:val="22"/>
      <w:szCs w:val="22"/>
      <w:lang w:eastAsia="en-US"/>
    </w:rPr>
  </w:style>
  <w:style w:type="character" w:customStyle="1" w:styleId="102">
    <w:name w:val="Заголовок Знак"/>
    <w:link w:val="62"/>
    <w:uiPriority w:val="10"/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103">
    <w:name w:val="Book Title"/>
    <w:uiPriority w:val="33"/>
    <w:rPr>
      <w:rFonts w:ascii="Cambria" w:hAnsi="Cambria" w:eastAsia="Times New Roman"/>
      <w:b/>
      <w:i/>
      <w:sz w:val="24"/>
      <w:szCs w:val="24"/>
    </w:rPr>
  </w:style>
  <w:style w:type="character" w:customStyle="1" w:styleId="104">
    <w:name w:val="Нижний колонтитул Знак"/>
    <w:link w:val="63"/>
    <w:uiPriority w:val="99"/>
    <w:rPr>
      <w:sz w:val="24"/>
      <w:szCs w:val="24"/>
      <w:lang w:eastAsia="en-US"/>
    </w:rPr>
  </w:style>
  <w:style w:type="character" w:customStyle="1" w:styleId="105">
    <w:name w:val="Intense Reference"/>
    <w:uiPriority w:val="32"/>
    <w:rPr>
      <w:b/>
      <w:sz w:val="24"/>
      <w:u w:val="single"/>
    </w:rPr>
  </w:style>
  <w:style w:type="character" w:customStyle="1" w:styleId="106">
    <w:name w:val="Intense Emphasis"/>
    <w:uiPriority w:val="21"/>
    <w:rPr>
      <w:b/>
      <w:i/>
      <w:sz w:val="24"/>
      <w:szCs w:val="24"/>
      <w:u w:val="single"/>
    </w:rPr>
  </w:style>
  <w:style w:type="character" w:customStyle="1" w:styleId="107">
    <w:name w:val="Subtle Reference"/>
    <w:uiPriority w:val="31"/>
    <w:rPr>
      <w:sz w:val="24"/>
      <w:szCs w:val="24"/>
      <w:u w:val="single"/>
    </w:rPr>
  </w:style>
  <w:style w:type="character" w:customStyle="1" w:styleId="108">
    <w:name w:val="Subtle Emphasis"/>
    <w:uiPriority w:val="19"/>
    <w:rPr>
      <w:i/>
      <w:color w:val="5A5A5A"/>
    </w:rPr>
  </w:style>
  <w:style w:type="character" w:customStyle="1" w:styleId="109">
    <w:name w:val="Текст выноски Знак"/>
    <w:link w:val="28"/>
    <w:semiHidden/>
    <w:uiPriority w:val="99"/>
    <w:rPr>
      <w:rFonts w:ascii="Tahoma" w:hAnsi="Tahoma" w:cs="Tahoma"/>
      <w:sz w:val="16"/>
      <w:szCs w:val="16"/>
      <w:lang w:eastAsia="en-US"/>
    </w:rPr>
  </w:style>
  <w:style w:type="paragraph" w:styleId="110">
    <w:name w:val="Quote"/>
    <w:basedOn w:val="1"/>
    <w:next w:val="1"/>
    <w:link w:val="111"/>
    <w:uiPriority w:val="29"/>
    <w:rPr>
      <w:i/>
    </w:rPr>
  </w:style>
  <w:style w:type="character" w:customStyle="1" w:styleId="111">
    <w:name w:val="Цитата 2 Знак"/>
    <w:link w:val="110"/>
    <w:uiPriority w:val="29"/>
    <w:rPr>
      <w:i/>
      <w:sz w:val="24"/>
      <w:szCs w:val="24"/>
      <w:lang w:eastAsia="en-US"/>
    </w:rPr>
  </w:style>
  <w:style w:type="character" w:customStyle="1" w:styleId="112">
    <w:name w:val="Текст примечания Знак"/>
    <w:basedOn w:val="11"/>
    <w:link w:val="39"/>
    <w:uiPriority w:val="0"/>
  </w:style>
  <w:style w:type="paragraph" w:customStyle="1" w:styleId="113">
    <w:name w:val="td_illustration"/>
    <w:next w:val="114"/>
    <w:qFormat/>
    <w:uiPriority w:val="0"/>
    <w:pPr>
      <w:keepNext/>
      <w:spacing w:after="120"/>
      <w:jc w:val="center"/>
    </w:pPr>
    <w:rPr>
      <w:rFonts w:ascii="Arial" w:hAnsi="Arial" w:eastAsia="Times New Roman" w:cs="Times New Roman"/>
      <w:sz w:val="22"/>
      <w:lang w:val="ru-RU" w:eastAsia="ru-RU" w:bidi="ar-SA"/>
    </w:rPr>
  </w:style>
  <w:style w:type="paragraph" w:customStyle="1" w:styleId="114">
    <w:name w:val="td_illustration_name"/>
    <w:next w:val="115"/>
    <w:qFormat/>
    <w:uiPriority w:val="0"/>
    <w:pPr>
      <w:numPr>
        <w:ilvl w:val="7"/>
        <w:numId w:val="11"/>
      </w:numPr>
      <w:spacing w:after="120"/>
      <w:jc w:val="center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paragraph" w:customStyle="1" w:styleId="115">
    <w:name w:val="td_text"/>
    <w:link w:val="131"/>
    <w:qFormat/>
    <w:uiPriority w:val="0"/>
    <w:pPr>
      <w:spacing w:after="120"/>
      <w:ind w:firstLine="567"/>
      <w:jc w:val="both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paragraph" w:customStyle="1" w:styleId="116">
    <w:name w:val="td_nontoc_unordered_caption"/>
    <w:next w:val="115"/>
    <w:qFormat/>
    <w:uiPriority w:val="0"/>
    <w:pPr>
      <w:keepNext/>
      <w:spacing w:before="120" w:after="120"/>
      <w:jc w:val="center"/>
    </w:pPr>
    <w:rPr>
      <w:rFonts w:ascii="Arial" w:hAnsi="Arial" w:eastAsia="Times New Roman" w:cs="Arial"/>
      <w:b/>
      <w:bCs/>
      <w:caps/>
      <w:kern w:val="32"/>
      <w:sz w:val="24"/>
      <w:szCs w:val="32"/>
      <w:lang w:val="ru-RU" w:eastAsia="ru-RU" w:bidi="ar-SA"/>
    </w:rPr>
  </w:style>
  <w:style w:type="paragraph" w:customStyle="1" w:styleId="117">
    <w:name w:val="td_ordered_list_level_1"/>
    <w:qFormat/>
    <w:uiPriority w:val="0"/>
    <w:pPr>
      <w:numPr>
        <w:ilvl w:val="0"/>
        <w:numId w:val="12"/>
      </w:numPr>
      <w:spacing w:after="120"/>
      <w:jc w:val="both"/>
    </w:pPr>
    <w:rPr>
      <w:rFonts w:ascii="Arial" w:hAnsi="Arial" w:eastAsia="Times New Roman" w:cs="Times New Roman"/>
      <w:sz w:val="22"/>
      <w:lang w:val="ru-RU" w:eastAsia="ru-RU" w:bidi="ar-SA"/>
    </w:rPr>
  </w:style>
  <w:style w:type="paragraph" w:customStyle="1" w:styleId="118">
    <w:name w:val="td_ordered_list_level_2"/>
    <w:qFormat/>
    <w:uiPriority w:val="0"/>
    <w:pPr>
      <w:numPr>
        <w:ilvl w:val="1"/>
        <w:numId w:val="12"/>
      </w:numPr>
      <w:spacing w:after="120"/>
      <w:jc w:val="both"/>
    </w:pPr>
    <w:rPr>
      <w:rFonts w:ascii="Arial" w:hAnsi="Arial" w:eastAsia="Times New Roman" w:cs="Times New Roman"/>
      <w:sz w:val="22"/>
      <w:lang w:val="ru-RU" w:eastAsia="ru-RU" w:bidi="ar-SA"/>
    </w:rPr>
  </w:style>
  <w:style w:type="paragraph" w:customStyle="1" w:styleId="119">
    <w:name w:val="td_ordered_list_level_3"/>
    <w:qFormat/>
    <w:uiPriority w:val="0"/>
    <w:pPr>
      <w:numPr>
        <w:ilvl w:val="2"/>
        <w:numId w:val="12"/>
      </w:numPr>
      <w:spacing w:after="120"/>
      <w:jc w:val="both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paragraph" w:customStyle="1" w:styleId="120">
    <w:name w:val="td_table_caption"/>
    <w:next w:val="121"/>
    <w:link w:val="122"/>
    <w:qFormat/>
    <w:uiPriority w:val="0"/>
    <w:pPr>
      <w:keepNext/>
      <w:spacing w:before="120" w:after="120"/>
      <w:jc w:val="center"/>
    </w:pPr>
    <w:rPr>
      <w:rFonts w:ascii="Arial" w:hAnsi="Arial" w:eastAsia="Times New Roman" w:cs="Times New Roman"/>
      <w:b/>
      <w:sz w:val="22"/>
      <w:szCs w:val="24"/>
      <w:lang w:val="ru-RU" w:eastAsia="ru-RU" w:bidi="ar-SA"/>
    </w:rPr>
  </w:style>
  <w:style w:type="paragraph" w:customStyle="1" w:styleId="121">
    <w:name w:val="td_table_text"/>
    <w:link w:val="127"/>
    <w:qFormat/>
    <w:uiPriority w:val="0"/>
    <w:pPr>
      <w:tabs>
        <w:tab w:val="left" w:pos="0"/>
      </w:tabs>
      <w:spacing w:after="120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character" w:customStyle="1" w:styleId="122">
    <w:name w:val="td_table_caption Знак"/>
    <w:link w:val="120"/>
    <w:locked/>
    <w:uiPriority w:val="0"/>
    <w:rPr>
      <w:rFonts w:ascii="Arial" w:hAnsi="Arial"/>
      <w:b/>
      <w:sz w:val="22"/>
      <w:szCs w:val="24"/>
    </w:rPr>
  </w:style>
  <w:style w:type="paragraph" w:customStyle="1" w:styleId="123">
    <w:name w:val="td_table_name"/>
    <w:next w:val="115"/>
    <w:qFormat/>
    <w:uiPriority w:val="0"/>
    <w:pPr>
      <w:keepNext/>
      <w:numPr>
        <w:ilvl w:val="8"/>
        <w:numId w:val="11"/>
      </w:numPr>
      <w:spacing w:after="120"/>
    </w:pPr>
    <w:rPr>
      <w:rFonts w:ascii="Arial" w:hAnsi="Arial" w:eastAsia="Times New Roman" w:cs="Times New Roman"/>
      <w:sz w:val="22"/>
      <w:lang w:val="ru-RU" w:eastAsia="ru-RU" w:bidi="ar-SA"/>
    </w:rPr>
  </w:style>
  <w:style w:type="paragraph" w:customStyle="1" w:styleId="124">
    <w:name w:val="td_table_ordered_list_level_1"/>
    <w:qFormat/>
    <w:uiPriority w:val="0"/>
    <w:pPr>
      <w:numPr>
        <w:ilvl w:val="0"/>
        <w:numId w:val="13"/>
      </w:numPr>
      <w:spacing w:after="120"/>
    </w:pPr>
    <w:rPr>
      <w:rFonts w:ascii="Arial" w:hAnsi="Arial" w:eastAsia="Times New Roman" w:cs="Times New Roman"/>
      <w:sz w:val="22"/>
      <w:lang w:val="ru-RU" w:eastAsia="ru-RU" w:bidi="ar-SA"/>
    </w:rPr>
  </w:style>
  <w:style w:type="paragraph" w:customStyle="1" w:styleId="125">
    <w:name w:val="td_table_ordered_list_level_2"/>
    <w:qFormat/>
    <w:uiPriority w:val="0"/>
    <w:pPr>
      <w:numPr>
        <w:ilvl w:val="1"/>
        <w:numId w:val="13"/>
      </w:numPr>
      <w:spacing w:after="120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paragraph" w:customStyle="1" w:styleId="126">
    <w:name w:val="td_table_ordered_list_level_3"/>
    <w:qFormat/>
    <w:uiPriority w:val="0"/>
    <w:pPr>
      <w:numPr>
        <w:ilvl w:val="2"/>
        <w:numId w:val="13"/>
      </w:numPr>
      <w:spacing w:after="120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character" w:customStyle="1" w:styleId="127">
    <w:name w:val="td_table_text Знак"/>
    <w:link w:val="121"/>
    <w:uiPriority w:val="0"/>
    <w:rPr>
      <w:rFonts w:ascii="Arial" w:hAnsi="Arial"/>
      <w:sz w:val="22"/>
      <w:szCs w:val="24"/>
    </w:rPr>
  </w:style>
  <w:style w:type="paragraph" w:customStyle="1" w:styleId="128">
    <w:name w:val="td_table_unordered_list_level_1"/>
    <w:qFormat/>
    <w:uiPriority w:val="0"/>
    <w:pPr>
      <w:numPr>
        <w:ilvl w:val="0"/>
        <w:numId w:val="14"/>
      </w:numPr>
      <w:spacing w:after="120"/>
    </w:pPr>
    <w:rPr>
      <w:rFonts w:ascii="Arial" w:hAnsi="Arial" w:eastAsia="Times New Roman" w:cs="Times New Roman"/>
      <w:sz w:val="22"/>
      <w:lang w:val="ru-RU" w:eastAsia="ru-RU" w:bidi="ar-SA"/>
    </w:rPr>
  </w:style>
  <w:style w:type="paragraph" w:customStyle="1" w:styleId="129">
    <w:name w:val="td_table_unordered_list_level_2"/>
    <w:qFormat/>
    <w:uiPriority w:val="0"/>
    <w:pPr>
      <w:numPr>
        <w:ilvl w:val="1"/>
        <w:numId w:val="14"/>
      </w:numPr>
      <w:spacing w:after="120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paragraph" w:customStyle="1" w:styleId="130">
    <w:name w:val="td_table_unordered_list_level_3"/>
    <w:qFormat/>
    <w:uiPriority w:val="0"/>
    <w:pPr>
      <w:numPr>
        <w:ilvl w:val="2"/>
        <w:numId w:val="14"/>
      </w:numPr>
      <w:spacing w:after="120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character" w:customStyle="1" w:styleId="131">
    <w:name w:val="td_text Знак"/>
    <w:link w:val="115"/>
    <w:uiPriority w:val="0"/>
    <w:rPr>
      <w:rFonts w:ascii="Arial" w:hAnsi="Arial"/>
      <w:sz w:val="22"/>
      <w:szCs w:val="24"/>
    </w:rPr>
  </w:style>
  <w:style w:type="paragraph" w:customStyle="1" w:styleId="132">
    <w:name w:val="td_toc_caption_level_1"/>
    <w:next w:val="115"/>
    <w:link w:val="133"/>
    <w:qFormat/>
    <w:uiPriority w:val="0"/>
    <w:pPr>
      <w:keepNext/>
      <w:pageBreakBefore/>
      <w:numPr>
        <w:ilvl w:val="0"/>
        <w:numId w:val="11"/>
      </w:numPr>
      <w:spacing w:before="120" w:after="120"/>
      <w:jc w:val="center"/>
      <w:outlineLvl w:val="0"/>
    </w:pPr>
    <w:rPr>
      <w:rFonts w:ascii="Arial" w:hAnsi="Arial" w:eastAsia="Times New Roman" w:cs="Arial"/>
      <w:b/>
      <w:bCs/>
      <w:caps/>
      <w:kern w:val="32"/>
      <w:sz w:val="24"/>
      <w:szCs w:val="32"/>
      <w:lang w:val="ru-RU" w:eastAsia="ru-RU" w:bidi="ar-SA"/>
    </w:rPr>
  </w:style>
  <w:style w:type="character" w:customStyle="1" w:styleId="133">
    <w:name w:val="td_toc_caption_level_1 Знак"/>
    <w:link w:val="132"/>
    <w:uiPriority w:val="0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134">
    <w:name w:val="td_toc_caption_level_2"/>
    <w:next w:val="115"/>
    <w:link w:val="135"/>
    <w:qFormat/>
    <w:uiPriority w:val="0"/>
    <w:pPr>
      <w:keepNext/>
      <w:numPr>
        <w:ilvl w:val="1"/>
        <w:numId w:val="11"/>
      </w:numPr>
      <w:spacing w:before="120" w:after="120"/>
      <w:jc w:val="both"/>
      <w:outlineLvl w:val="1"/>
    </w:pPr>
    <w:rPr>
      <w:rFonts w:ascii="Arial" w:hAnsi="Arial" w:eastAsia="Times New Roman" w:cs="Arial"/>
      <w:b/>
      <w:bCs/>
      <w:kern w:val="32"/>
      <w:sz w:val="24"/>
      <w:szCs w:val="32"/>
      <w:lang w:val="ru-RU" w:eastAsia="ru-RU" w:bidi="ar-SA"/>
    </w:rPr>
  </w:style>
  <w:style w:type="character" w:customStyle="1" w:styleId="135">
    <w:name w:val="td_toc_caption_level_2 Знак"/>
    <w:link w:val="134"/>
    <w:uiPriority w:val="0"/>
    <w:rPr>
      <w:rFonts w:ascii="Arial" w:hAnsi="Arial" w:cs="Arial"/>
      <w:b/>
      <w:bCs/>
      <w:kern w:val="32"/>
      <w:sz w:val="24"/>
      <w:szCs w:val="32"/>
    </w:rPr>
  </w:style>
  <w:style w:type="paragraph" w:customStyle="1" w:styleId="136">
    <w:name w:val="td_toc_caption_level_3"/>
    <w:next w:val="115"/>
    <w:link w:val="137"/>
    <w:qFormat/>
    <w:uiPriority w:val="0"/>
    <w:pPr>
      <w:keepNext/>
      <w:numPr>
        <w:ilvl w:val="2"/>
        <w:numId w:val="11"/>
      </w:numPr>
      <w:spacing w:before="120" w:after="120"/>
      <w:jc w:val="both"/>
      <w:outlineLvl w:val="2"/>
    </w:pPr>
    <w:rPr>
      <w:rFonts w:ascii="Arial" w:hAnsi="Arial" w:eastAsia="Times New Roman" w:cs="Arial"/>
      <w:b/>
      <w:bCs/>
      <w:kern w:val="32"/>
      <w:sz w:val="24"/>
      <w:szCs w:val="26"/>
      <w:lang w:val="ru-RU" w:eastAsia="ru-RU" w:bidi="ar-SA"/>
    </w:rPr>
  </w:style>
  <w:style w:type="character" w:customStyle="1" w:styleId="137">
    <w:name w:val="td_toc_caption_level_3 Знак"/>
    <w:link w:val="136"/>
    <w:uiPriority w:val="0"/>
    <w:rPr>
      <w:rFonts w:ascii="Arial" w:hAnsi="Arial" w:cs="Arial"/>
      <w:b/>
      <w:bCs/>
      <w:kern w:val="32"/>
      <w:sz w:val="24"/>
      <w:szCs w:val="26"/>
    </w:rPr>
  </w:style>
  <w:style w:type="paragraph" w:customStyle="1" w:styleId="138">
    <w:name w:val="td_toc_caption_level_4"/>
    <w:next w:val="115"/>
    <w:link w:val="139"/>
    <w:qFormat/>
    <w:uiPriority w:val="0"/>
    <w:pPr>
      <w:keepNext/>
      <w:numPr>
        <w:ilvl w:val="3"/>
        <w:numId w:val="11"/>
      </w:numPr>
      <w:spacing w:before="120" w:after="120"/>
      <w:jc w:val="both"/>
      <w:outlineLvl w:val="3"/>
    </w:pPr>
    <w:rPr>
      <w:rFonts w:ascii="Arial" w:hAnsi="Arial" w:eastAsia="Times New Roman" w:cs="Times New Roman"/>
      <w:b/>
      <w:sz w:val="24"/>
      <w:lang w:val="ru-RU" w:eastAsia="ru-RU" w:bidi="ar-SA"/>
    </w:rPr>
  </w:style>
  <w:style w:type="character" w:customStyle="1" w:styleId="139">
    <w:name w:val="td_toc_caption_level_4 Знак"/>
    <w:link w:val="138"/>
    <w:uiPriority w:val="0"/>
    <w:rPr>
      <w:rFonts w:ascii="Arial" w:hAnsi="Arial"/>
      <w:b/>
      <w:sz w:val="24"/>
    </w:rPr>
  </w:style>
  <w:style w:type="paragraph" w:customStyle="1" w:styleId="140">
    <w:name w:val="td_toc_caption_level_5"/>
    <w:next w:val="115"/>
    <w:link w:val="141"/>
    <w:qFormat/>
    <w:uiPriority w:val="0"/>
    <w:pPr>
      <w:keepNext/>
      <w:numPr>
        <w:ilvl w:val="4"/>
        <w:numId w:val="11"/>
      </w:numPr>
      <w:spacing w:before="120" w:after="120"/>
      <w:jc w:val="both"/>
      <w:outlineLvl w:val="4"/>
    </w:pPr>
    <w:rPr>
      <w:rFonts w:ascii="Arial" w:hAnsi="Arial" w:eastAsia="Times New Roman" w:cs="Times New Roman"/>
      <w:b/>
      <w:sz w:val="24"/>
      <w:lang w:val="ru-RU" w:eastAsia="ru-RU" w:bidi="ar-SA"/>
    </w:rPr>
  </w:style>
  <w:style w:type="character" w:customStyle="1" w:styleId="141">
    <w:name w:val="td_toc_caption_level_5 Знак"/>
    <w:link w:val="140"/>
    <w:uiPriority w:val="0"/>
    <w:rPr>
      <w:rFonts w:ascii="Arial" w:hAnsi="Arial"/>
      <w:b/>
      <w:sz w:val="24"/>
    </w:rPr>
  </w:style>
  <w:style w:type="paragraph" w:customStyle="1" w:styleId="142">
    <w:name w:val="td_toc_caption_level_6"/>
    <w:next w:val="115"/>
    <w:link w:val="143"/>
    <w:qFormat/>
    <w:uiPriority w:val="0"/>
    <w:pPr>
      <w:keepNext/>
      <w:numPr>
        <w:ilvl w:val="5"/>
        <w:numId w:val="11"/>
      </w:numPr>
      <w:spacing w:before="120" w:after="120"/>
      <w:jc w:val="both"/>
      <w:outlineLvl w:val="5"/>
    </w:pPr>
    <w:rPr>
      <w:rFonts w:ascii="Arial" w:hAnsi="Arial" w:eastAsia="Times New Roman" w:cs="Times New Roman"/>
      <w:b/>
      <w:sz w:val="24"/>
      <w:lang w:val="ru-RU" w:eastAsia="ru-RU" w:bidi="ar-SA"/>
    </w:rPr>
  </w:style>
  <w:style w:type="character" w:customStyle="1" w:styleId="143">
    <w:name w:val="td_toc_caption_level_6 Знак"/>
    <w:link w:val="142"/>
    <w:uiPriority w:val="0"/>
    <w:rPr>
      <w:rFonts w:ascii="Arial" w:hAnsi="Arial"/>
      <w:b/>
      <w:sz w:val="24"/>
    </w:rPr>
  </w:style>
  <w:style w:type="paragraph" w:customStyle="1" w:styleId="144">
    <w:name w:val="td_toc_unordered_caption"/>
    <w:uiPriority w:val="0"/>
    <w:pPr>
      <w:pageBreakBefore/>
      <w:spacing w:after="120"/>
      <w:jc w:val="center"/>
      <w:outlineLvl w:val="0"/>
    </w:pPr>
    <w:rPr>
      <w:rFonts w:ascii="Arial" w:hAnsi="Arial" w:eastAsia="Times New Roman" w:cs="Times New Roman"/>
      <w:b/>
      <w:caps/>
      <w:sz w:val="24"/>
      <w:szCs w:val="28"/>
      <w:lang w:val="ru-RU" w:eastAsia="ru-RU" w:bidi="ar-SA"/>
    </w:rPr>
  </w:style>
  <w:style w:type="paragraph" w:customStyle="1" w:styleId="145">
    <w:name w:val="td_unordered_list_level_1"/>
    <w:link w:val="146"/>
    <w:qFormat/>
    <w:uiPriority w:val="0"/>
    <w:pPr>
      <w:numPr>
        <w:ilvl w:val="0"/>
        <w:numId w:val="15"/>
      </w:numPr>
      <w:spacing w:after="120"/>
      <w:jc w:val="both"/>
    </w:pPr>
    <w:rPr>
      <w:rFonts w:ascii="Arial" w:hAnsi="Arial" w:eastAsia="Times New Roman" w:cs="Times New Roman"/>
      <w:sz w:val="22"/>
      <w:lang w:val="ru-RU" w:eastAsia="ru-RU" w:bidi="ar-SA"/>
    </w:rPr>
  </w:style>
  <w:style w:type="character" w:customStyle="1" w:styleId="146">
    <w:name w:val="td_unordered_list_level_1 Знак"/>
    <w:link w:val="145"/>
    <w:uiPriority w:val="0"/>
    <w:rPr>
      <w:rFonts w:ascii="Arial" w:hAnsi="Arial"/>
      <w:sz w:val="22"/>
    </w:rPr>
  </w:style>
  <w:style w:type="paragraph" w:customStyle="1" w:styleId="147">
    <w:name w:val="td_unordered_list_level_2"/>
    <w:qFormat/>
    <w:uiPriority w:val="0"/>
    <w:pPr>
      <w:numPr>
        <w:ilvl w:val="1"/>
        <w:numId w:val="15"/>
      </w:numPr>
      <w:spacing w:after="120"/>
      <w:jc w:val="both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paragraph" w:customStyle="1" w:styleId="148">
    <w:name w:val="td_unordered_list_level_3"/>
    <w:qFormat/>
    <w:uiPriority w:val="0"/>
    <w:pPr>
      <w:numPr>
        <w:ilvl w:val="2"/>
        <w:numId w:val="15"/>
      </w:numPr>
      <w:spacing w:after="120"/>
      <w:jc w:val="both"/>
    </w:pPr>
    <w:rPr>
      <w:rFonts w:ascii="Arial" w:hAnsi="Arial" w:eastAsia="Times New Roman" w:cs="Times New Roman"/>
      <w:sz w:val="22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6.xml"/><Relationship Id="rId18" Type="http://schemas.openxmlformats.org/officeDocument/2006/relationships/customXml" Target="../customXml/item5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/>
</ds:datastoreItem>
</file>

<file path=customXml/itemProps3.xml><?xml version="1.0" encoding="utf-8"?>
<ds:datastoreItem xmlns:ds="http://schemas.openxmlformats.org/officeDocument/2006/customXml" ds:itemID="{715AA86B-6CAF-4587-B8DA-CA55E4014A33}">
  <ds:schemaRefs/>
</ds:datastoreItem>
</file>

<file path=customXml/itemProps4.xml><?xml version="1.0" encoding="utf-8"?>
<ds:datastoreItem xmlns:ds="http://schemas.openxmlformats.org/officeDocument/2006/customXml" ds:itemID="{334548E3-C21F-4F66-B6D7-5869B1331B71}">
  <ds:schemaRefs/>
</ds:datastoreItem>
</file>

<file path=customXml/itemProps5.xml><?xml version="1.0" encoding="utf-8"?>
<ds:datastoreItem xmlns:ds="http://schemas.openxmlformats.org/officeDocument/2006/customXml" ds:itemID="{DFA9FAB7-8CBD-4D42-B36A-AEA59D444970}">
  <ds:schemaRefs/>
</ds:datastoreItem>
</file>

<file path=customXml/itemProps6.xml><?xml version="1.0" encoding="utf-8"?>
<ds:datastoreItem xmlns:ds="http://schemas.openxmlformats.org/officeDocument/2006/customXml" ds:itemID="{E51BFC62-3C67-4867-A566-B3188E047C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978</Words>
  <Characters>5577</Characters>
  <Lines>46</Lines>
  <Paragraphs>13</Paragraphs>
  <TotalTime>3</TotalTime>
  <ScaleCrop>false</ScaleCrop>
  <LinksUpToDate>false</LinksUpToDate>
  <CharactersWithSpaces>6542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2022-10-22T07:06:00Z</dcterms:created>
  <dcterms:modified xsi:type="dcterms:W3CDTF">2023-02-26T15:59:13Z</dcterms:modified>
  <dc:subject>ХХХ.ХХХХХХХХ.ХХХХХ-01 33 01</dc:subject>
  <dc:title>Руководство программиста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KSOProductBuildVer">
    <vt:lpwstr>1049-11.2.0.11486</vt:lpwstr>
  </property>
  <property fmtid="{D5CDD505-2E9C-101B-9397-08002B2CF9AE}" pid="4" name="ICV">
    <vt:lpwstr>C3630DBE6E044C36AC37B609F8229821</vt:lpwstr>
  </property>
</Properties>
</file>